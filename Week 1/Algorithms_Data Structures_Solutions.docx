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CFBE3" w14:textId="77777777" w:rsidR="00726BDE" w:rsidRPr="00AD17CF" w:rsidRDefault="00000000">
      <w:pPr>
        <w:pStyle w:val="Title"/>
        <w:rPr>
          <w:color w:val="000000" w:themeColor="text1"/>
        </w:rPr>
      </w:pPr>
      <w:r w:rsidRPr="00AD17CF">
        <w:rPr>
          <w:color w:val="000000" w:themeColor="text1"/>
        </w:rPr>
        <w:t>Solutions: Data Structures and Algorithms - Java Code</w:t>
      </w:r>
    </w:p>
    <w:p w14:paraId="0AE7FC73" w14:textId="77777777" w:rsidR="00726BDE" w:rsidRPr="00AD17CF" w:rsidRDefault="00000000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t>Exercise 1: Inventory Management System</w:t>
      </w:r>
    </w:p>
    <w:p w14:paraId="00CC781C" w14:textId="77777777" w:rsidR="00726BDE" w:rsidRPr="00AD17CF" w:rsidRDefault="00000000">
      <w:pPr>
        <w:rPr>
          <w:color w:val="000000" w:themeColor="text1"/>
        </w:rPr>
      </w:pPr>
      <w:r w:rsidRPr="00AD17CF">
        <w:rPr>
          <w:color w:val="000000" w:themeColor="text1"/>
        </w:rPr>
        <w:br/>
        <w:t>import java.util.HashMap;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Product {</w:t>
      </w:r>
      <w:r w:rsidRPr="00AD17CF">
        <w:rPr>
          <w:color w:val="000000" w:themeColor="text1"/>
        </w:rPr>
        <w:br/>
        <w:t xml:space="preserve">    int productId;</w:t>
      </w:r>
      <w:r w:rsidRPr="00AD17CF">
        <w:rPr>
          <w:color w:val="000000" w:themeColor="text1"/>
        </w:rPr>
        <w:br/>
        <w:t xml:space="preserve">    String productName;</w:t>
      </w:r>
      <w:r w:rsidRPr="00AD17CF">
        <w:rPr>
          <w:color w:val="000000" w:themeColor="text1"/>
        </w:rPr>
        <w:br/>
        <w:t xml:space="preserve">    int quantity;</w:t>
      </w:r>
      <w:r w:rsidRPr="00AD17CF">
        <w:rPr>
          <w:color w:val="000000" w:themeColor="text1"/>
        </w:rPr>
        <w:br/>
        <w:t xml:space="preserve">    double price;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Product(int id, String name, int qty, double price) {</w:t>
      </w:r>
      <w:r w:rsidRPr="00AD17CF">
        <w:rPr>
          <w:color w:val="000000" w:themeColor="text1"/>
        </w:rPr>
        <w:br/>
        <w:t xml:space="preserve">        this.productId = id;</w:t>
      </w:r>
      <w:r w:rsidRPr="00AD17CF">
        <w:rPr>
          <w:color w:val="000000" w:themeColor="text1"/>
        </w:rPr>
        <w:br/>
        <w:t xml:space="preserve">        this.productName = name;</w:t>
      </w:r>
      <w:r w:rsidRPr="00AD17CF">
        <w:rPr>
          <w:color w:val="000000" w:themeColor="text1"/>
        </w:rPr>
        <w:br/>
        <w:t xml:space="preserve">        this.quantity = qty;</w:t>
      </w:r>
      <w:r w:rsidRPr="00AD17CF">
        <w:rPr>
          <w:color w:val="000000" w:themeColor="text1"/>
        </w:rPr>
        <w:br/>
        <w:t xml:space="preserve">        this.price = price;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Inventory {</w:t>
      </w:r>
      <w:r w:rsidRPr="00AD17CF">
        <w:rPr>
          <w:color w:val="000000" w:themeColor="text1"/>
        </w:rPr>
        <w:br/>
        <w:t xml:space="preserve">    HashMap&lt;Integer, Product&gt; products = new HashMap&lt;&gt;();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void addProduct(Product p) {</w:t>
      </w:r>
      <w:r w:rsidRPr="00AD17CF">
        <w:rPr>
          <w:color w:val="000000" w:themeColor="text1"/>
        </w:rPr>
        <w:br/>
        <w:t xml:space="preserve">        products.put(p.productId, p);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void updateProduct(Product p) {</w:t>
      </w:r>
      <w:r w:rsidRPr="00AD17CF">
        <w:rPr>
          <w:color w:val="000000" w:themeColor="text1"/>
        </w:rPr>
        <w:br/>
        <w:t xml:space="preserve">        products.put(p.productId, p);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void deleteProduct(int id) {</w:t>
      </w:r>
      <w:r w:rsidRPr="00AD17CF">
        <w:rPr>
          <w:color w:val="000000" w:themeColor="text1"/>
        </w:rPr>
        <w:br/>
        <w:t xml:space="preserve">        products.remove(id);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p w14:paraId="3F2883B8" w14:textId="77777777" w:rsidR="00726BDE" w:rsidRPr="00AD17CF" w:rsidRDefault="00000000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lastRenderedPageBreak/>
        <w:t>Exercise 2: E-commerce Platform Search Function</w:t>
      </w:r>
    </w:p>
    <w:p w14:paraId="1051F081" w14:textId="77777777" w:rsidR="00726BDE" w:rsidRPr="00AD17CF" w:rsidRDefault="00000000">
      <w:pPr>
        <w:rPr>
          <w:color w:val="000000" w:themeColor="text1"/>
        </w:rPr>
      </w:pPr>
      <w:r w:rsidRPr="00AD17CF">
        <w:rPr>
          <w:color w:val="000000" w:themeColor="text1"/>
        </w:rPr>
        <w:br/>
        <w:t>import java.util.Arrays;</w:t>
      </w:r>
      <w:r w:rsidRPr="00AD17CF">
        <w:rPr>
          <w:color w:val="000000" w:themeColor="text1"/>
        </w:rPr>
        <w:br/>
        <w:t>import java.util.Comparator;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Product {</w:t>
      </w:r>
      <w:r w:rsidRPr="00AD17CF">
        <w:rPr>
          <w:color w:val="000000" w:themeColor="text1"/>
        </w:rPr>
        <w:br/>
        <w:t xml:space="preserve">    int productId;</w:t>
      </w:r>
      <w:r w:rsidRPr="00AD17CF">
        <w:rPr>
          <w:color w:val="000000" w:themeColor="text1"/>
        </w:rPr>
        <w:br/>
        <w:t xml:space="preserve">    String productName;</w:t>
      </w:r>
      <w:r w:rsidRPr="00AD17CF">
        <w:rPr>
          <w:color w:val="000000" w:themeColor="text1"/>
        </w:rPr>
        <w:br/>
        <w:t xml:space="preserve">    String category;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Product(int id, String name, String category) {</w:t>
      </w:r>
      <w:r w:rsidRPr="00AD17CF">
        <w:rPr>
          <w:color w:val="000000" w:themeColor="text1"/>
        </w:rPr>
        <w:br/>
        <w:t xml:space="preserve">        this.productId = id;</w:t>
      </w:r>
      <w:r w:rsidRPr="00AD17CF">
        <w:rPr>
          <w:color w:val="000000" w:themeColor="text1"/>
        </w:rPr>
        <w:br/>
        <w:t xml:space="preserve">        this.productName = name;</w:t>
      </w:r>
      <w:r w:rsidRPr="00AD17CF">
        <w:rPr>
          <w:color w:val="000000" w:themeColor="text1"/>
        </w:rPr>
        <w:br/>
        <w:t xml:space="preserve">        this.category = category;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SearchFunction {</w:t>
      </w:r>
      <w:r w:rsidRPr="00AD17CF">
        <w:rPr>
          <w:color w:val="000000" w:themeColor="text1"/>
        </w:rPr>
        <w:br/>
        <w:t xml:space="preserve">    public static Product linearSearch(Product[] products, String name) {</w:t>
      </w:r>
      <w:r w:rsidRPr="00AD17CF">
        <w:rPr>
          <w:color w:val="000000" w:themeColor="text1"/>
        </w:rPr>
        <w:br/>
        <w:t xml:space="preserve">        for (Product p : products) {</w:t>
      </w:r>
      <w:r w:rsidRPr="00AD17CF">
        <w:rPr>
          <w:color w:val="000000" w:themeColor="text1"/>
        </w:rPr>
        <w:br/>
        <w:t xml:space="preserve">            if (p.productName.equals(name)) return p;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    return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static Product binarySearch(Product[] products, String name) {</w:t>
      </w:r>
      <w:r w:rsidRPr="00AD17CF">
        <w:rPr>
          <w:color w:val="000000" w:themeColor="text1"/>
        </w:rPr>
        <w:br/>
        <w:t xml:space="preserve">        Arrays.sort(products, Comparator.comparing(p -&gt; p.productName));</w:t>
      </w:r>
      <w:r w:rsidRPr="00AD17CF">
        <w:rPr>
          <w:color w:val="000000" w:themeColor="text1"/>
        </w:rPr>
        <w:br/>
        <w:t xml:space="preserve">        int low = 0, high = products.length - 1;</w:t>
      </w:r>
      <w:r w:rsidRPr="00AD17CF">
        <w:rPr>
          <w:color w:val="000000" w:themeColor="text1"/>
        </w:rPr>
        <w:br/>
        <w:t xml:space="preserve">        while (low &lt;= high) {</w:t>
      </w:r>
      <w:r w:rsidRPr="00AD17CF">
        <w:rPr>
          <w:color w:val="000000" w:themeColor="text1"/>
        </w:rPr>
        <w:br/>
        <w:t xml:space="preserve">            int mid = (low + high) / 2;</w:t>
      </w:r>
      <w:r w:rsidRPr="00AD17CF">
        <w:rPr>
          <w:color w:val="000000" w:themeColor="text1"/>
        </w:rPr>
        <w:br/>
        <w:t xml:space="preserve">            int cmp = products[mid].productName.compareTo(name);</w:t>
      </w:r>
      <w:r w:rsidRPr="00AD17CF">
        <w:rPr>
          <w:color w:val="000000" w:themeColor="text1"/>
        </w:rPr>
        <w:br/>
        <w:t xml:space="preserve">            if (cmp == 0) return products[mid];</w:t>
      </w:r>
      <w:r w:rsidRPr="00AD17CF">
        <w:rPr>
          <w:color w:val="000000" w:themeColor="text1"/>
        </w:rPr>
        <w:br/>
        <w:t xml:space="preserve">            else if (cmp &lt; 0) low = mid + 1;</w:t>
      </w:r>
      <w:r w:rsidRPr="00AD17CF">
        <w:rPr>
          <w:color w:val="000000" w:themeColor="text1"/>
        </w:rPr>
        <w:br/>
        <w:t xml:space="preserve">            else high = mid - 1;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    return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p w14:paraId="32844ED2" w14:textId="77777777" w:rsidR="00726BDE" w:rsidRPr="00AD17CF" w:rsidRDefault="00000000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lastRenderedPageBreak/>
        <w:t>Exercise 3: Sorting Customer Orders</w:t>
      </w:r>
    </w:p>
    <w:p w14:paraId="18D08C7B" w14:textId="77777777" w:rsidR="00726BDE" w:rsidRPr="00AD17CF" w:rsidRDefault="00000000">
      <w:pPr>
        <w:rPr>
          <w:color w:val="000000" w:themeColor="text1"/>
        </w:rPr>
      </w:pPr>
      <w:r w:rsidRPr="00AD17CF">
        <w:rPr>
          <w:color w:val="000000" w:themeColor="text1"/>
        </w:rPr>
        <w:br/>
        <w:t>class Order {</w:t>
      </w:r>
      <w:r w:rsidRPr="00AD17CF">
        <w:rPr>
          <w:color w:val="000000" w:themeColor="text1"/>
        </w:rPr>
        <w:br/>
        <w:t xml:space="preserve">    int orderId;</w:t>
      </w:r>
      <w:r w:rsidRPr="00AD17CF">
        <w:rPr>
          <w:color w:val="000000" w:themeColor="text1"/>
        </w:rPr>
        <w:br/>
        <w:t xml:space="preserve">    String customerName;</w:t>
      </w:r>
      <w:r w:rsidRPr="00AD17CF">
        <w:rPr>
          <w:color w:val="000000" w:themeColor="text1"/>
        </w:rPr>
        <w:br/>
        <w:t xml:space="preserve">    double totalPrice;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Order(int id, String name, double price) {</w:t>
      </w:r>
      <w:r w:rsidRPr="00AD17CF">
        <w:rPr>
          <w:color w:val="000000" w:themeColor="text1"/>
        </w:rPr>
        <w:br/>
        <w:t xml:space="preserve">        this.orderId = id;</w:t>
      </w:r>
      <w:r w:rsidRPr="00AD17CF">
        <w:rPr>
          <w:color w:val="000000" w:themeColor="text1"/>
        </w:rPr>
        <w:br/>
        <w:t xml:space="preserve">        this.customerName = name;</w:t>
      </w:r>
      <w:r w:rsidRPr="00AD17CF">
        <w:rPr>
          <w:color w:val="000000" w:themeColor="text1"/>
        </w:rPr>
        <w:br/>
        <w:t xml:space="preserve">        this.totalPrice = price;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// Bubble Sort</w:t>
      </w:r>
      <w:r w:rsidRPr="00AD17CF">
        <w:rPr>
          <w:color w:val="000000" w:themeColor="text1"/>
        </w:rPr>
        <w:br/>
        <w:t>void bubbleSort(Order[] orders) {</w:t>
      </w:r>
      <w:r w:rsidRPr="00AD17CF">
        <w:rPr>
          <w:color w:val="000000" w:themeColor="text1"/>
        </w:rPr>
        <w:br/>
        <w:t xml:space="preserve">    int n = orders.length;</w:t>
      </w:r>
      <w:r w:rsidRPr="00AD17CF">
        <w:rPr>
          <w:color w:val="000000" w:themeColor="text1"/>
        </w:rPr>
        <w:br/>
        <w:t xml:space="preserve">    for (int i = 0; i &lt; n - 1; i++) {</w:t>
      </w:r>
      <w:r w:rsidRPr="00AD17CF">
        <w:rPr>
          <w:color w:val="000000" w:themeColor="text1"/>
        </w:rPr>
        <w:br/>
        <w:t xml:space="preserve">        for (int j = 0; j &lt; n - i - 1; j++) {</w:t>
      </w:r>
      <w:r w:rsidRPr="00AD17CF">
        <w:rPr>
          <w:color w:val="000000" w:themeColor="text1"/>
        </w:rPr>
        <w:br/>
        <w:t xml:space="preserve">            if (orders[j].totalPrice &gt; orders[j + 1].totalPrice) {</w:t>
      </w:r>
      <w:r w:rsidRPr="00AD17CF">
        <w:rPr>
          <w:color w:val="000000" w:themeColor="text1"/>
        </w:rPr>
        <w:br/>
        <w:t xml:space="preserve">                Order temp = orders[j];</w:t>
      </w:r>
      <w:r w:rsidRPr="00AD17CF">
        <w:rPr>
          <w:color w:val="000000" w:themeColor="text1"/>
        </w:rPr>
        <w:br/>
        <w:t xml:space="preserve">                orders[j] = orders[j + 1];</w:t>
      </w:r>
      <w:r w:rsidRPr="00AD17CF">
        <w:rPr>
          <w:color w:val="000000" w:themeColor="text1"/>
        </w:rPr>
        <w:br/>
        <w:t xml:space="preserve">                orders[j + 1] = temp;</w:t>
      </w:r>
      <w:r w:rsidRPr="00AD17CF">
        <w:rPr>
          <w:color w:val="000000" w:themeColor="text1"/>
        </w:rPr>
        <w:br/>
        <w:t xml:space="preserve">            }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// Quick Sort</w:t>
      </w:r>
      <w:r w:rsidRPr="00AD17CF">
        <w:rPr>
          <w:color w:val="000000" w:themeColor="text1"/>
        </w:rPr>
        <w:br/>
        <w:t>void quickSort(Order[] arr, int low, int high) {</w:t>
      </w:r>
      <w:r w:rsidRPr="00AD17CF">
        <w:rPr>
          <w:color w:val="000000" w:themeColor="text1"/>
        </w:rPr>
        <w:br/>
        <w:t xml:space="preserve">    if (low &lt; high) {</w:t>
      </w:r>
      <w:r w:rsidRPr="00AD17CF">
        <w:rPr>
          <w:color w:val="000000" w:themeColor="text1"/>
        </w:rPr>
        <w:br/>
        <w:t xml:space="preserve">        int pi = partition(arr, low, high);</w:t>
      </w:r>
      <w:r w:rsidRPr="00AD17CF">
        <w:rPr>
          <w:color w:val="000000" w:themeColor="text1"/>
        </w:rPr>
        <w:br/>
        <w:t xml:space="preserve">        quickSort(arr, low, pi - 1);</w:t>
      </w:r>
      <w:r w:rsidRPr="00AD17CF">
        <w:rPr>
          <w:color w:val="000000" w:themeColor="text1"/>
        </w:rPr>
        <w:br/>
        <w:t xml:space="preserve">        quickSort(arr, pi + 1, high);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int partition(Order[] arr, int low, int high) {</w:t>
      </w:r>
      <w:r w:rsidRPr="00AD17CF">
        <w:rPr>
          <w:color w:val="000000" w:themeColor="text1"/>
        </w:rPr>
        <w:br/>
        <w:t xml:space="preserve">    double pivot = arr[high].totalPrice;</w:t>
      </w:r>
      <w:r w:rsidRPr="00AD17CF">
        <w:rPr>
          <w:color w:val="000000" w:themeColor="text1"/>
        </w:rPr>
        <w:br/>
        <w:t xml:space="preserve">    int i = (low - 1);</w:t>
      </w:r>
      <w:r w:rsidRPr="00AD17CF">
        <w:rPr>
          <w:color w:val="000000" w:themeColor="text1"/>
        </w:rPr>
        <w:br/>
        <w:t xml:space="preserve">    for (int j = low; j &lt; high; j++) {</w:t>
      </w:r>
      <w:r w:rsidRPr="00AD17CF">
        <w:rPr>
          <w:color w:val="000000" w:themeColor="text1"/>
        </w:rPr>
        <w:br/>
        <w:t xml:space="preserve">        if (arr[j].totalPrice &lt;= pivot) {</w:t>
      </w:r>
      <w:r w:rsidRPr="00AD17CF">
        <w:rPr>
          <w:color w:val="000000" w:themeColor="text1"/>
        </w:rPr>
        <w:br/>
        <w:t xml:space="preserve">            i++;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lastRenderedPageBreak/>
        <w:t xml:space="preserve">            Order temp = arr[i];</w:t>
      </w:r>
      <w:r w:rsidRPr="00AD17CF">
        <w:rPr>
          <w:color w:val="000000" w:themeColor="text1"/>
        </w:rPr>
        <w:br/>
        <w:t xml:space="preserve">            arr[i] = arr[j];</w:t>
      </w:r>
      <w:r w:rsidRPr="00AD17CF">
        <w:rPr>
          <w:color w:val="000000" w:themeColor="text1"/>
        </w:rPr>
        <w:br/>
        <w:t xml:space="preserve">            arr[j] = temp;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 xml:space="preserve">    Order temp = arr[i + 1];</w:t>
      </w:r>
      <w:r w:rsidRPr="00AD17CF">
        <w:rPr>
          <w:color w:val="000000" w:themeColor="text1"/>
        </w:rPr>
        <w:br/>
        <w:t xml:space="preserve">    arr[i + 1] = arr[high];</w:t>
      </w:r>
      <w:r w:rsidRPr="00AD17CF">
        <w:rPr>
          <w:color w:val="000000" w:themeColor="text1"/>
        </w:rPr>
        <w:br/>
        <w:t xml:space="preserve">    arr[high] = temp;</w:t>
      </w:r>
      <w:r w:rsidRPr="00AD17CF">
        <w:rPr>
          <w:color w:val="000000" w:themeColor="text1"/>
        </w:rPr>
        <w:br/>
        <w:t xml:space="preserve">    return i + 1;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p w14:paraId="13AA1B62" w14:textId="77777777" w:rsidR="00726BDE" w:rsidRPr="00AD17CF" w:rsidRDefault="00000000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t>Exercise 4: Employee Management System</w:t>
      </w:r>
    </w:p>
    <w:p w14:paraId="7FE94A20" w14:textId="77777777" w:rsidR="00726BDE" w:rsidRPr="00AD17CF" w:rsidRDefault="00000000">
      <w:pPr>
        <w:rPr>
          <w:color w:val="000000" w:themeColor="text1"/>
        </w:rPr>
      </w:pPr>
      <w:r w:rsidRPr="00AD17CF">
        <w:rPr>
          <w:color w:val="000000" w:themeColor="text1"/>
        </w:rPr>
        <w:br/>
        <w:t>class Employee {</w:t>
      </w:r>
      <w:r w:rsidRPr="00AD17CF">
        <w:rPr>
          <w:color w:val="000000" w:themeColor="text1"/>
        </w:rPr>
        <w:br/>
        <w:t xml:space="preserve">    int employeeId;</w:t>
      </w:r>
      <w:r w:rsidRPr="00AD17CF">
        <w:rPr>
          <w:color w:val="000000" w:themeColor="text1"/>
        </w:rPr>
        <w:br/>
        <w:t xml:space="preserve">    String name;</w:t>
      </w:r>
      <w:r w:rsidRPr="00AD17CF">
        <w:rPr>
          <w:color w:val="000000" w:themeColor="text1"/>
        </w:rPr>
        <w:br/>
        <w:t xml:space="preserve">    String position;</w:t>
      </w:r>
      <w:r w:rsidRPr="00AD17CF">
        <w:rPr>
          <w:color w:val="000000" w:themeColor="text1"/>
        </w:rPr>
        <w:br/>
        <w:t xml:space="preserve">    double salary;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Employee(int id, String name, String pos, double sal) {</w:t>
      </w:r>
      <w:r w:rsidRPr="00AD17CF">
        <w:rPr>
          <w:color w:val="000000" w:themeColor="text1"/>
        </w:rPr>
        <w:br/>
        <w:t xml:space="preserve">        this.employeeId = id;</w:t>
      </w:r>
      <w:r w:rsidRPr="00AD17CF">
        <w:rPr>
          <w:color w:val="000000" w:themeColor="text1"/>
        </w:rPr>
        <w:br/>
        <w:t xml:space="preserve">        this.name = name;</w:t>
      </w:r>
      <w:r w:rsidRPr="00AD17CF">
        <w:rPr>
          <w:color w:val="000000" w:themeColor="text1"/>
        </w:rPr>
        <w:br/>
        <w:t xml:space="preserve">        this.position = pos;</w:t>
      </w:r>
      <w:r w:rsidRPr="00AD17CF">
        <w:rPr>
          <w:color w:val="000000" w:themeColor="text1"/>
        </w:rPr>
        <w:br/>
        <w:t xml:space="preserve">        this.salary = sal;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EmployeeManagement {</w:t>
      </w:r>
      <w:r w:rsidRPr="00AD17CF">
        <w:rPr>
          <w:color w:val="000000" w:themeColor="text1"/>
        </w:rPr>
        <w:br/>
        <w:t xml:space="preserve">    Employee[] employees = new Employee[100];</w:t>
      </w:r>
      <w:r w:rsidRPr="00AD17CF">
        <w:rPr>
          <w:color w:val="000000" w:themeColor="text1"/>
        </w:rPr>
        <w:br/>
        <w:t xml:space="preserve">    int count = 0;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void add(Employee e) {</w:t>
      </w:r>
      <w:r w:rsidRPr="00AD17CF">
        <w:rPr>
          <w:color w:val="000000" w:themeColor="text1"/>
        </w:rPr>
        <w:br/>
        <w:t xml:space="preserve">        if (count &lt; employees.length)</w:t>
      </w:r>
      <w:r w:rsidRPr="00AD17CF">
        <w:rPr>
          <w:color w:val="000000" w:themeColor="text1"/>
        </w:rPr>
        <w:br/>
        <w:t xml:space="preserve">            employees[count++] = e;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Employee search(int id) {</w:t>
      </w:r>
      <w:r w:rsidRPr="00AD17CF">
        <w:rPr>
          <w:color w:val="000000" w:themeColor="text1"/>
        </w:rPr>
        <w:br/>
        <w:t xml:space="preserve">        for (int i = 0; i &lt; count; i++) {</w:t>
      </w:r>
      <w:r w:rsidRPr="00AD17CF">
        <w:rPr>
          <w:color w:val="000000" w:themeColor="text1"/>
        </w:rPr>
        <w:br/>
        <w:t xml:space="preserve">            if (employees[i].employeeId == id)</w:t>
      </w:r>
      <w:r w:rsidRPr="00AD17CF">
        <w:rPr>
          <w:color w:val="000000" w:themeColor="text1"/>
        </w:rPr>
        <w:br/>
        <w:t xml:space="preserve">                return employees[i];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lastRenderedPageBreak/>
        <w:t xml:space="preserve">        return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void traverse() {</w:t>
      </w:r>
      <w:r w:rsidRPr="00AD17CF">
        <w:rPr>
          <w:color w:val="000000" w:themeColor="text1"/>
        </w:rPr>
        <w:br/>
        <w:t xml:space="preserve">        for (int i = 0; i &lt; count; i++) {</w:t>
      </w:r>
      <w:r w:rsidRPr="00AD17CF">
        <w:rPr>
          <w:color w:val="000000" w:themeColor="text1"/>
        </w:rPr>
        <w:br/>
        <w:t xml:space="preserve">            System.out.println(employees[i].name);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void delete(int id) {</w:t>
      </w:r>
      <w:r w:rsidRPr="00AD17CF">
        <w:rPr>
          <w:color w:val="000000" w:themeColor="text1"/>
        </w:rPr>
        <w:br/>
        <w:t xml:space="preserve">        for (int i = 0; i &lt; count; i++) {</w:t>
      </w:r>
      <w:r w:rsidRPr="00AD17CF">
        <w:rPr>
          <w:color w:val="000000" w:themeColor="text1"/>
        </w:rPr>
        <w:br/>
        <w:t xml:space="preserve">            if (employees[i].employeeId == id) {</w:t>
      </w:r>
      <w:r w:rsidRPr="00AD17CF">
        <w:rPr>
          <w:color w:val="000000" w:themeColor="text1"/>
        </w:rPr>
        <w:br/>
        <w:t xml:space="preserve">                for (int j = i; j &lt; count - 1; j++) {</w:t>
      </w:r>
      <w:r w:rsidRPr="00AD17CF">
        <w:rPr>
          <w:color w:val="000000" w:themeColor="text1"/>
        </w:rPr>
        <w:br/>
        <w:t xml:space="preserve">                    employees[j] = employees[j + 1];</w:t>
      </w:r>
      <w:r w:rsidRPr="00AD17CF">
        <w:rPr>
          <w:color w:val="000000" w:themeColor="text1"/>
        </w:rPr>
        <w:br/>
        <w:t xml:space="preserve">                }</w:t>
      </w:r>
      <w:r w:rsidRPr="00AD17CF">
        <w:rPr>
          <w:color w:val="000000" w:themeColor="text1"/>
        </w:rPr>
        <w:br/>
        <w:t xml:space="preserve">                count--;</w:t>
      </w:r>
      <w:r w:rsidRPr="00AD17CF">
        <w:rPr>
          <w:color w:val="000000" w:themeColor="text1"/>
        </w:rPr>
        <w:br/>
        <w:t xml:space="preserve">                break;</w:t>
      </w:r>
      <w:r w:rsidRPr="00AD17CF">
        <w:rPr>
          <w:color w:val="000000" w:themeColor="text1"/>
        </w:rPr>
        <w:br/>
        <w:t xml:space="preserve">            }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p w14:paraId="33CDB16D" w14:textId="77777777" w:rsidR="00726BDE" w:rsidRPr="00AD17CF" w:rsidRDefault="00000000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t>Exercise 5: Task Management System</w:t>
      </w:r>
    </w:p>
    <w:p w14:paraId="751C698D" w14:textId="77777777" w:rsidR="00726BDE" w:rsidRPr="00AD17CF" w:rsidRDefault="00000000">
      <w:pPr>
        <w:rPr>
          <w:color w:val="000000" w:themeColor="text1"/>
        </w:rPr>
      </w:pPr>
      <w:r w:rsidRPr="00AD17CF">
        <w:rPr>
          <w:color w:val="000000" w:themeColor="text1"/>
        </w:rPr>
        <w:br/>
        <w:t>class Task {</w:t>
      </w:r>
      <w:r w:rsidRPr="00AD17CF">
        <w:rPr>
          <w:color w:val="000000" w:themeColor="text1"/>
        </w:rPr>
        <w:br/>
        <w:t xml:space="preserve">    int taskId;</w:t>
      </w:r>
      <w:r w:rsidRPr="00AD17CF">
        <w:rPr>
          <w:color w:val="000000" w:themeColor="text1"/>
        </w:rPr>
        <w:br/>
        <w:t xml:space="preserve">    String taskName;</w:t>
      </w:r>
      <w:r w:rsidRPr="00AD17CF">
        <w:rPr>
          <w:color w:val="000000" w:themeColor="text1"/>
        </w:rPr>
        <w:br/>
        <w:t xml:space="preserve">    String status;</w:t>
      </w:r>
      <w:r w:rsidRPr="00AD17CF">
        <w:rPr>
          <w:color w:val="000000" w:themeColor="text1"/>
        </w:rPr>
        <w:br/>
        <w:t xml:space="preserve">    Task next;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Task(int id, String name, String status) {</w:t>
      </w:r>
      <w:r w:rsidRPr="00AD17CF">
        <w:rPr>
          <w:color w:val="000000" w:themeColor="text1"/>
        </w:rPr>
        <w:br/>
        <w:t xml:space="preserve">        this.taskId = id;</w:t>
      </w:r>
      <w:r w:rsidRPr="00AD17CF">
        <w:rPr>
          <w:color w:val="000000" w:themeColor="text1"/>
        </w:rPr>
        <w:br/>
        <w:t xml:space="preserve">        this.taskName = name;</w:t>
      </w:r>
      <w:r w:rsidRPr="00AD17CF">
        <w:rPr>
          <w:color w:val="000000" w:themeColor="text1"/>
        </w:rPr>
        <w:br/>
        <w:t xml:space="preserve">        this.status = status;</w:t>
      </w:r>
      <w:r w:rsidRPr="00AD17CF">
        <w:rPr>
          <w:color w:val="000000" w:themeColor="text1"/>
        </w:rPr>
        <w:br/>
        <w:t xml:space="preserve">        this.next =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TaskList {</w:t>
      </w:r>
      <w:r w:rsidRPr="00AD17CF">
        <w:rPr>
          <w:color w:val="000000" w:themeColor="text1"/>
        </w:rPr>
        <w:br/>
        <w:t xml:space="preserve">    Task head = null;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lastRenderedPageBreak/>
        <w:t xml:space="preserve">    void add(Task task) {</w:t>
      </w:r>
      <w:r w:rsidRPr="00AD17CF">
        <w:rPr>
          <w:color w:val="000000" w:themeColor="text1"/>
        </w:rPr>
        <w:br/>
        <w:t xml:space="preserve">        if (head == null) head = task;</w:t>
      </w:r>
      <w:r w:rsidRPr="00AD17CF">
        <w:rPr>
          <w:color w:val="000000" w:themeColor="text1"/>
        </w:rPr>
        <w:br/>
        <w:t xml:space="preserve">        else {</w:t>
      </w:r>
      <w:r w:rsidRPr="00AD17CF">
        <w:rPr>
          <w:color w:val="000000" w:themeColor="text1"/>
        </w:rPr>
        <w:br/>
        <w:t xml:space="preserve">            Task current = head;</w:t>
      </w:r>
      <w:r w:rsidRPr="00AD17CF">
        <w:rPr>
          <w:color w:val="000000" w:themeColor="text1"/>
        </w:rPr>
        <w:br/>
        <w:t xml:space="preserve">            while (current.next != null) current = current.next;</w:t>
      </w:r>
      <w:r w:rsidRPr="00AD17CF">
        <w:rPr>
          <w:color w:val="000000" w:themeColor="text1"/>
        </w:rPr>
        <w:br/>
        <w:t xml:space="preserve">            current.next = task;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Task search(int id) {</w:t>
      </w:r>
      <w:r w:rsidRPr="00AD17CF">
        <w:rPr>
          <w:color w:val="000000" w:themeColor="text1"/>
        </w:rPr>
        <w:br/>
        <w:t xml:space="preserve">        Task current = head;</w:t>
      </w:r>
      <w:r w:rsidRPr="00AD17CF">
        <w:rPr>
          <w:color w:val="000000" w:themeColor="text1"/>
        </w:rPr>
        <w:br/>
        <w:t xml:space="preserve">        while (current != null) {</w:t>
      </w:r>
      <w:r w:rsidRPr="00AD17CF">
        <w:rPr>
          <w:color w:val="000000" w:themeColor="text1"/>
        </w:rPr>
        <w:br/>
        <w:t xml:space="preserve">            if (current.taskId == id) return current;</w:t>
      </w:r>
      <w:r w:rsidRPr="00AD17CF">
        <w:rPr>
          <w:color w:val="000000" w:themeColor="text1"/>
        </w:rPr>
        <w:br/>
        <w:t xml:space="preserve">            current = current.next;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    return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void traverse() {</w:t>
      </w:r>
      <w:r w:rsidRPr="00AD17CF">
        <w:rPr>
          <w:color w:val="000000" w:themeColor="text1"/>
        </w:rPr>
        <w:br/>
        <w:t xml:space="preserve">        Task current = head;</w:t>
      </w:r>
      <w:r w:rsidRPr="00AD17CF">
        <w:rPr>
          <w:color w:val="000000" w:themeColor="text1"/>
        </w:rPr>
        <w:br/>
        <w:t xml:space="preserve">        while (current != null) {</w:t>
      </w:r>
      <w:r w:rsidRPr="00AD17CF">
        <w:rPr>
          <w:color w:val="000000" w:themeColor="text1"/>
        </w:rPr>
        <w:br/>
        <w:t xml:space="preserve">            System.out.println(current.taskName);</w:t>
      </w:r>
      <w:r w:rsidRPr="00AD17CF">
        <w:rPr>
          <w:color w:val="000000" w:themeColor="text1"/>
        </w:rPr>
        <w:br/>
        <w:t xml:space="preserve">            current = current.next;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void delete(int id) {</w:t>
      </w:r>
      <w:r w:rsidRPr="00AD17CF">
        <w:rPr>
          <w:color w:val="000000" w:themeColor="text1"/>
        </w:rPr>
        <w:br/>
        <w:t xml:space="preserve">        if (head == null) return;</w:t>
      </w:r>
      <w:r w:rsidRPr="00AD17CF">
        <w:rPr>
          <w:color w:val="000000" w:themeColor="text1"/>
        </w:rPr>
        <w:br/>
        <w:t xml:space="preserve">        if (head.taskId == id) {</w:t>
      </w:r>
      <w:r w:rsidRPr="00AD17CF">
        <w:rPr>
          <w:color w:val="000000" w:themeColor="text1"/>
        </w:rPr>
        <w:br/>
        <w:t xml:space="preserve">            head = head.next;</w:t>
      </w:r>
      <w:r w:rsidRPr="00AD17CF">
        <w:rPr>
          <w:color w:val="000000" w:themeColor="text1"/>
        </w:rPr>
        <w:br/>
        <w:t xml:space="preserve">            return;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    Task current = head;</w:t>
      </w:r>
      <w:r w:rsidRPr="00AD17CF">
        <w:rPr>
          <w:color w:val="000000" w:themeColor="text1"/>
        </w:rPr>
        <w:br/>
        <w:t xml:space="preserve">        while (current.next != null) {</w:t>
      </w:r>
      <w:r w:rsidRPr="00AD17CF">
        <w:rPr>
          <w:color w:val="000000" w:themeColor="text1"/>
        </w:rPr>
        <w:br/>
        <w:t xml:space="preserve">            if (current.next.taskId == id) {</w:t>
      </w:r>
      <w:r w:rsidRPr="00AD17CF">
        <w:rPr>
          <w:color w:val="000000" w:themeColor="text1"/>
        </w:rPr>
        <w:br/>
        <w:t xml:space="preserve">                current.next = current.next.next;</w:t>
      </w:r>
      <w:r w:rsidRPr="00AD17CF">
        <w:rPr>
          <w:color w:val="000000" w:themeColor="text1"/>
        </w:rPr>
        <w:br/>
        <w:t xml:space="preserve">                return;</w:t>
      </w:r>
      <w:r w:rsidRPr="00AD17CF">
        <w:rPr>
          <w:color w:val="000000" w:themeColor="text1"/>
        </w:rPr>
        <w:br/>
        <w:t xml:space="preserve">            }</w:t>
      </w:r>
      <w:r w:rsidRPr="00AD17CF">
        <w:rPr>
          <w:color w:val="000000" w:themeColor="text1"/>
        </w:rPr>
        <w:br/>
        <w:t xml:space="preserve">            current = current.next;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p w14:paraId="5E0A46F3" w14:textId="77777777" w:rsidR="00726BDE" w:rsidRPr="00AD17CF" w:rsidRDefault="00000000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lastRenderedPageBreak/>
        <w:t>Exercise 6: Library Management System</w:t>
      </w:r>
    </w:p>
    <w:p w14:paraId="4B50B484" w14:textId="77777777" w:rsidR="00726BDE" w:rsidRPr="00AD17CF" w:rsidRDefault="00000000">
      <w:pPr>
        <w:rPr>
          <w:color w:val="000000" w:themeColor="text1"/>
        </w:rPr>
      </w:pPr>
      <w:r w:rsidRPr="00AD17CF">
        <w:rPr>
          <w:color w:val="000000" w:themeColor="text1"/>
        </w:rPr>
        <w:br/>
        <w:t>class Book {</w:t>
      </w:r>
      <w:r w:rsidRPr="00AD17CF">
        <w:rPr>
          <w:color w:val="000000" w:themeColor="text1"/>
        </w:rPr>
        <w:br/>
        <w:t xml:space="preserve">    int bookId;</w:t>
      </w:r>
      <w:r w:rsidRPr="00AD17CF">
        <w:rPr>
          <w:color w:val="000000" w:themeColor="text1"/>
        </w:rPr>
        <w:br/>
        <w:t xml:space="preserve">    String title;</w:t>
      </w:r>
      <w:r w:rsidRPr="00AD17CF">
        <w:rPr>
          <w:color w:val="000000" w:themeColor="text1"/>
        </w:rPr>
        <w:br/>
        <w:t xml:space="preserve">    String author;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Book(int id, String title, String author) {</w:t>
      </w:r>
      <w:r w:rsidRPr="00AD17CF">
        <w:rPr>
          <w:color w:val="000000" w:themeColor="text1"/>
        </w:rPr>
        <w:br/>
        <w:t xml:space="preserve">        this.bookId = id;</w:t>
      </w:r>
      <w:r w:rsidRPr="00AD17CF">
        <w:rPr>
          <w:color w:val="000000" w:themeColor="text1"/>
        </w:rPr>
        <w:br/>
        <w:t xml:space="preserve">        this.title = title;</w:t>
      </w:r>
      <w:r w:rsidRPr="00AD17CF">
        <w:rPr>
          <w:color w:val="000000" w:themeColor="text1"/>
        </w:rPr>
        <w:br/>
        <w:t xml:space="preserve">        this.author = author;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>class Library {</w:t>
      </w:r>
      <w:r w:rsidRPr="00AD17CF">
        <w:rPr>
          <w:color w:val="000000" w:themeColor="text1"/>
        </w:rPr>
        <w:br/>
        <w:t xml:space="preserve">    Book[] books;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Book linearSearch(String title) {</w:t>
      </w:r>
      <w:r w:rsidRPr="00AD17CF">
        <w:rPr>
          <w:color w:val="000000" w:themeColor="text1"/>
        </w:rPr>
        <w:br/>
        <w:t xml:space="preserve">        for (Book book : books) {</w:t>
      </w:r>
      <w:r w:rsidRPr="00AD17CF">
        <w:rPr>
          <w:color w:val="000000" w:themeColor="text1"/>
        </w:rPr>
        <w:br/>
        <w:t xml:space="preserve">            if (book.title.equals(title)) return book;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    return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public Book binarySearch(String title) {</w:t>
      </w:r>
      <w:r w:rsidRPr="00AD17CF">
        <w:rPr>
          <w:color w:val="000000" w:themeColor="text1"/>
        </w:rPr>
        <w:br/>
        <w:t xml:space="preserve">        Arrays.sort(books, Comparator.comparing(b -&gt; b.title));</w:t>
      </w:r>
      <w:r w:rsidRPr="00AD17CF">
        <w:rPr>
          <w:color w:val="000000" w:themeColor="text1"/>
        </w:rPr>
        <w:br/>
        <w:t xml:space="preserve">        int low = 0, high = books.length - 1;</w:t>
      </w:r>
      <w:r w:rsidRPr="00AD17CF">
        <w:rPr>
          <w:color w:val="000000" w:themeColor="text1"/>
        </w:rPr>
        <w:br/>
        <w:t xml:space="preserve">        while (low &lt;= high) {</w:t>
      </w:r>
      <w:r w:rsidRPr="00AD17CF">
        <w:rPr>
          <w:color w:val="000000" w:themeColor="text1"/>
        </w:rPr>
        <w:br/>
        <w:t xml:space="preserve">            int mid = (low + high) / 2;</w:t>
      </w:r>
      <w:r w:rsidRPr="00AD17CF">
        <w:rPr>
          <w:color w:val="000000" w:themeColor="text1"/>
        </w:rPr>
        <w:br/>
        <w:t xml:space="preserve">            int cmp = books[mid].title.compareTo(title);</w:t>
      </w:r>
      <w:r w:rsidRPr="00AD17CF">
        <w:rPr>
          <w:color w:val="000000" w:themeColor="text1"/>
        </w:rPr>
        <w:br/>
        <w:t xml:space="preserve">            if (cmp == 0) return books[mid];</w:t>
      </w:r>
      <w:r w:rsidRPr="00AD17CF">
        <w:rPr>
          <w:color w:val="000000" w:themeColor="text1"/>
        </w:rPr>
        <w:br/>
        <w:t xml:space="preserve">            else if (cmp &lt; 0) low = mid + 1;</w:t>
      </w:r>
      <w:r w:rsidRPr="00AD17CF">
        <w:rPr>
          <w:color w:val="000000" w:themeColor="text1"/>
        </w:rPr>
        <w:br/>
        <w:t xml:space="preserve">            else high = mid - 1;</w:t>
      </w:r>
      <w:r w:rsidRPr="00AD17CF">
        <w:rPr>
          <w:color w:val="000000" w:themeColor="text1"/>
        </w:rPr>
        <w:br/>
        <w:t xml:space="preserve">        }</w:t>
      </w:r>
      <w:r w:rsidRPr="00AD17CF">
        <w:rPr>
          <w:color w:val="000000" w:themeColor="text1"/>
        </w:rPr>
        <w:br/>
        <w:t xml:space="preserve">        return null;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p w14:paraId="7D8A9CB1" w14:textId="77777777" w:rsidR="00AD17CF" w:rsidRPr="00AD17CF" w:rsidRDefault="00AD17CF">
      <w:pPr>
        <w:rPr>
          <w:color w:val="000000" w:themeColor="text1"/>
        </w:rPr>
      </w:pPr>
    </w:p>
    <w:p w14:paraId="7229F66E" w14:textId="77777777" w:rsidR="00726BDE" w:rsidRPr="00AD17CF" w:rsidRDefault="00000000">
      <w:pPr>
        <w:pStyle w:val="Heading1"/>
        <w:rPr>
          <w:color w:val="000000" w:themeColor="text1"/>
        </w:rPr>
      </w:pPr>
      <w:r w:rsidRPr="00AD17CF">
        <w:rPr>
          <w:color w:val="000000" w:themeColor="text1"/>
        </w:rPr>
        <w:lastRenderedPageBreak/>
        <w:t>Exercise 7: Financial Forecasting</w:t>
      </w:r>
    </w:p>
    <w:p w14:paraId="4EDFC8EE" w14:textId="77777777" w:rsidR="00726BDE" w:rsidRPr="00AD17CF" w:rsidRDefault="00000000">
      <w:pPr>
        <w:rPr>
          <w:color w:val="000000" w:themeColor="text1"/>
        </w:rPr>
      </w:pPr>
      <w:r w:rsidRPr="00AD17CF">
        <w:rPr>
          <w:color w:val="000000" w:themeColor="text1"/>
        </w:rPr>
        <w:br/>
        <w:t>class Forecast {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double predictValue(int year, double[] growthRates) {</w:t>
      </w:r>
      <w:r w:rsidRPr="00AD17CF">
        <w:rPr>
          <w:color w:val="000000" w:themeColor="text1"/>
        </w:rPr>
        <w:br/>
        <w:t xml:space="preserve">        if (year == 0) return 1000; // Base value</w:t>
      </w:r>
      <w:r w:rsidRPr="00AD17CF">
        <w:rPr>
          <w:color w:val="000000" w:themeColor="text1"/>
        </w:rPr>
        <w:br/>
        <w:t xml:space="preserve">        return predictValue(year - 1, growthRates) * (1 + growthRates[year - 1]);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</w:r>
      <w:r w:rsidRPr="00AD17CF">
        <w:rPr>
          <w:color w:val="000000" w:themeColor="text1"/>
        </w:rPr>
        <w:br/>
        <w:t xml:space="preserve">    double predictValueMemo(int year, double[] growthRates, double[] memo) {</w:t>
      </w:r>
      <w:r w:rsidRPr="00AD17CF">
        <w:rPr>
          <w:color w:val="000000" w:themeColor="text1"/>
        </w:rPr>
        <w:br/>
        <w:t xml:space="preserve">        if (year == 0) return 1000;</w:t>
      </w:r>
      <w:r w:rsidRPr="00AD17CF">
        <w:rPr>
          <w:color w:val="000000" w:themeColor="text1"/>
        </w:rPr>
        <w:br/>
        <w:t xml:space="preserve">        if (memo[year] != 0) return memo[year];</w:t>
      </w:r>
      <w:r w:rsidRPr="00AD17CF">
        <w:rPr>
          <w:color w:val="000000" w:themeColor="text1"/>
        </w:rPr>
        <w:br/>
        <w:t xml:space="preserve">        memo[year] = predictValueMemo(year - 1, growthRates, memo) * (1 + growthRates[year - 1]);</w:t>
      </w:r>
      <w:r w:rsidRPr="00AD17CF">
        <w:rPr>
          <w:color w:val="000000" w:themeColor="text1"/>
        </w:rPr>
        <w:br/>
        <w:t xml:space="preserve">        return memo[year];</w:t>
      </w:r>
      <w:r w:rsidRPr="00AD17CF">
        <w:rPr>
          <w:color w:val="000000" w:themeColor="text1"/>
        </w:rPr>
        <w:br/>
        <w:t xml:space="preserve">    }</w:t>
      </w:r>
      <w:r w:rsidRPr="00AD17CF">
        <w:rPr>
          <w:color w:val="000000" w:themeColor="text1"/>
        </w:rPr>
        <w:br/>
        <w:t>}</w:t>
      </w:r>
      <w:r w:rsidRPr="00AD17CF">
        <w:rPr>
          <w:color w:val="000000" w:themeColor="text1"/>
        </w:rPr>
        <w:br/>
      </w:r>
    </w:p>
    <w:sectPr w:rsidR="00726BDE" w:rsidRPr="00AD17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395106">
    <w:abstractNumId w:val="8"/>
  </w:num>
  <w:num w:numId="2" w16cid:durableId="427577506">
    <w:abstractNumId w:val="6"/>
  </w:num>
  <w:num w:numId="3" w16cid:durableId="15276202">
    <w:abstractNumId w:val="5"/>
  </w:num>
  <w:num w:numId="4" w16cid:durableId="1670325536">
    <w:abstractNumId w:val="4"/>
  </w:num>
  <w:num w:numId="5" w16cid:durableId="466750005">
    <w:abstractNumId w:val="7"/>
  </w:num>
  <w:num w:numId="6" w16cid:durableId="320818813">
    <w:abstractNumId w:val="3"/>
  </w:num>
  <w:num w:numId="7" w16cid:durableId="1329870633">
    <w:abstractNumId w:val="2"/>
  </w:num>
  <w:num w:numId="8" w16cid:durableId="460458771">
    <w:abstractNumId w:val="1"/>
  </w:num>
  <w:num w:numId="9" w16cid:durableId="106648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AC0"/>
    <w:rsid w:val="0015074B"/>
    <w:rsid w:val="0029639D"/>
    <w:rsid w:val="00326F90"/>
    <w:rsid w:val="00726BDE"/>
    <w:rsid w:val="00AA1D8D"/>
    <w:rsid w:val="00AD17C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1A9AE"/>
  <w14:defaultImageDpi w14:val="300"/>
  <w15:docId w15:val="{98225E96-CF22-4FC0-9448-765FD3C2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G RATHOD</cp:lastModifiedBy>
  <cp:revision>2</cp:revision>
  <dcterms:created xsi:type="dcterms:W3CDTF">2013-12-23T23:15:00Z</dcterms:created>
  <dcterms:modified xsi:type="dcterms:W3CDTF">2025-06-20T09:02:00Z</dcterms:modified>
  <cp:category/>
</cp:coreProperties>
</file>