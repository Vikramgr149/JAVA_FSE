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91B3" w14:textId="77777777" w:rsidR="0067287A" w:rsidRPr="001B2962" w:rsidRDefault="00000000">
      <w:pPr>
        <w:pStyle w:val="Heading1"/>
        <w:rPr>
          <w:color w:val="000000" w:themeColor="text1"/>
        </w:rPr>
      </w:pPr>
      <w:r w:rsidRPr="001B2962">
        <w:rPr>
          <w:color w:val="000000" w:themeColor="text1"/>
        </w:rPr>
        <w:t>Mockito Mock Dependencies Exercises - Solutions</w:t>
      </w:r>
    </w:p>
    <w:p w14:paraId="39D56B07" w14:textId="77777777" w:rsidR="0067287A" w:rsidRPr="001B2962" w:rsidRDefault="00000000">
      <w:pPr>
        <w:pStyle w:val="Heading2"/>
        <w:rPr>
          <w:color w:val="000000" w:themeColor="text1"/>
        </w:rPr>
      </w:pPr>
      <w:r w:rsidRPr="001B2962">
        <w:rPr>
          <w:color w:val="000000" w:themeColor="text1"/>
        </w:rPr>
        <w:t>Exercise 1: Mocking a Service Dependency in a Controller Test</w:t>
      </w:r>
    </w:p>
    <w:p w14:paraId="09CBB5BF" w14:textId="77777777" w:rsidR="001E7951" w:rsidRDefault="00000000">
      <w:pPr>
        <w:rPr>
          <w:color w:val="000000" w:themeColor="text1"/>
        </w:rPr>
      </w:pPr>
      <w:r w:rsidRPr="001B2962">
        <w:rPr>
          <w:color w:val="000000" w:themeColor="text1"/>
        </w:rPr>
        <w:br/>
        <w:t>import static org.springframework.test.web.servlet.request.MockMvcRequestBuilders.get;</w:t>
      </w:r>
      <w:r w:rsidRPr="001B2962">
        <w:rPr>
          <w:color w:val="000000" w:themeColor="text1"/>
        </w:rPr>
        <w:br/>
        <w:t>import static org.springframework.test.web.servlet.result.MockMvcResultMatchers.status;</w:t>
      </w:r>
      <w:r w:rsidRPr="001B2962">
        <w:rPr>
          <w:color w:val="000000" w:themeColor="text1"/>
        </w:rPr>
        <w:br/>
        <w:t>import static org.springframework.test.web.servlet.result.MockMvcResultMatchers.jsonPath;</w:t>
      </w:r>
      <w:r w:rsidRPr="001B2962">
        <w:rPr>
          <w:color w:val="000000" w:themeColor="text1"/>
        </w:rPr>
        <w:br/>
        <w:t>import org.junit.jupiter.api.Test;</w:t>
      </w:r>
      <w:r w:rsidRPr="001B2962">
        <w:rPr>
          <w:color w:val="000000" w:themeColor="text1"/>
        </w:rPr>
        <w:br/>
        <w:t>import org.springframework.beans.factory.annotation.Autowired;</w:t>
      </w:r>
      <w:r w:rsidRPr="001B2962">
        <w:rPr>
          <w:color w:val="000000" w:themeColor="text1"/>
        </w:rPr>
        <w:br/>
        <w:t>import org.springframework.boot.test.autoconfigure.web.servlet.WebMvcTest;</w:t>
      </w:r>
      <w:r w:rsidRPr="001B2962">
        <w:rPr>
          <w:color w:val="000000" w:themeColor="text1"/>
        </w:rPr>
        <w:br/>
        <w:t>import org.springframework.boot.test.mock.mockito.MockBean;</w:t>
      </w:r>
      <w:r w:rsidRPr="001B2962">
        <w:rPr>
          <w:color w:val="000000" w:themeColor="text1"/>
        </w:rPr>
        <w:br/>
        <w:t>import org.springframework.test.web.servlet.MockMvc;</w:t>
      </w:r>
      <w:r w:rsidRPr="001B2962">
        <w:rPr>
          <w:color w:val="000000" w:themeColor="text1"/>
        </w:rPr>
        <w:br/>
        <w:t>import static org.mockito.Mockito.*;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>@WebMvcTest(UserController.class)</w:t>
      </w:r>
      <w:r w:rsidRPr="001B2962">
        <w:rPr>
          <w:color w:val="000000" w:themeColor="text1"/>
        </w:rPr>
        <w:br/>
        <w:t>public class UserControllerTest {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@Autowired</w:t>
      </w:r>
      <w:r w:rsidRPr="001B2962">
        <w:rPr>
          <w:color w:val="000000" w:themeColor="text1"/>
        </w:rPr>
        <w:br/>
        <w:t xml:space="preserve">    private MockMvc mockMvc;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@MockBean</w:t>
      </w:r>
      <w:r w:rsidRPr="001B2962">
        <w:rPr>
          <w:color w:val="000000" w:themeColor="text1"/>
        </w:rPr>
        <w:br/>
        <w:t xml:space="preserve">    private UserService userService;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@Test</w:t>
      </w:r>
      <w:r w:rsidRPr="001B2962">
        <w:rPr>
          <w:color w:val="000000" w:themeColor="text1"/>
        </w:rPr>
        <w:br/>
        <w:t xml:space="preserve">    public void testGetUser() throws Exception {</w:t>
      </w:r>
      <w:r w:rsidRPr="001B2962">
        <w:rPr>
          <w:color w:val="000000" w:themeColor="text1"/>
        </w:rPr>
        <w:br/>
        <w:t xml:space="preserve">        User user = new User();</w:t>
      </w:r>
      <w:r w:rsidRPr="001B2962">
        <w:rPr>
          <w:color w:val="000000" w:themeColor="text1"/>
        </w:rPr>
        <w:br/>
        <w:t xml:space="preserve">        user.setId(1L);</w:t>
      </w:r>
      <w:r w:rsidRPr="001B2962">
        <w:rPr>
          <w:color w:val="000000" w:themeColor="text1"/>
        </w:rPr>
        <w:br/>
        <w:t xml:space="preserve">        user.setName("John Doe");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    when(userService.getUserById(1L)).thenReturn(user);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    mockMvc.perform(get("/users/1"))</w:t>
      </w:r>
      <w:r w:rsidRPr="001B2962">
        <w:rPr>
          <w:color w:val="000000" w:themeColor="text1"/>
        </w:rPr>
        <w:br/>
        <w:t xml:space="preserve">            .andExpect(status().isOk())</w:t>
      </w:r>
      <w:r w:rsidRPr="001B2962">
        <w:rPr>
          <w:color w:val="000000" w:themeColor="text1"/>
        </w:rPr>
        <w:br/>
        <w:t xml:space="preserve">            .andExpect(jsonPath("$.name").value("John Doe"));</w:t>
      </w:r>
      <w:r w:rsidRPr="001B2962">
        <w:rPr>
          <w:color w:val="000000" w:themeColor="text1"/>
        </w:rPr>
        <w:br/>
        <w:t xml:space="preserve">    }</w:t>
      </w:r>
      <w:r w:rsidRPr="001B2962">
        <w:rPr>
          <w:color w:val="000000" w:themeColor="text1"/>
        </w:rPr>
        <w:br/>
        <w:t>}</w:t>
      </w:r>
      <w:r w:rsidRPr="001B2962">
        <w:rPr>
          <w:color w:val="000000" w:themeColor="text1"/>
        </w:rPr>
        <w:br/>
        <w:t xml:space="preserve">       </w:t>
      </w:r>
    </w:p>
    <w:p w14:paraId="4B77ADB4" w14:textId="7120939C" w:rsidR="0067287A" w:rsidRPr="001B2962" w:rsidRDefault="00000000">
      <w:pPr>
        <w:rPr>
          <w:color w:val="000000" w:themeColor="text1"/>
        </w:rPr>
      </w:pPr>
      <w:r w:rsidRPr="001B2962">
        <w:rPr>
          <w:color w:val="000000" w:themeColor="text1"/>
        </w:rPr>
        <w:t xml:space="preserve"> </w:t>
      </w:r>
    </w:p>
    <w:p w14:paraId="494FBB24" w14:textId="77777777" w:rsidR="0067287A" w:rsidRPr="001B2962" w:rsidRDefault="00000000">
      <w:pPr>
        <w:pStyle w:val="Heading2"/>
        <w:rPr>
          <w:color w:val="000000" w:themeColor="text1"/>
        </w:rPr>
      </w:pPr>
      <w:r w:rsidRPr="001B2962">
        <w:rPr>
          <w:color w:val="000000" w:themeColor="text1"/>
        </w:rPr>
        <w:lastRenderedPageBreak/>
        <w:t>Exercise 2: Mocking a Repository in a Service Test</w:t>
      </w:r>
    </w:p>
    <w:p w14:paraId="12CB2B5F" w14:textId="77777777" w:rsidR="0067287A" w:rsidRDefault="00000000">
      <w:pPr>
        <w:rPr>
          <w:color w:val="000000" w:themeColor="text1"/>
        </w:rPr>
      </w:pPr>
      <w:r w:rsidRPr="001B2962">
        <w:rPr>
          <w:color w:val="000000" w:themeColor="text1"/>
        </w:rPr>
        <w:br/>
        <w:t>import static org.junit.jupiter.api.Assertions.*;</w:t>
      </w:r>
      <w:r w:rsidRPr="001B2962">
        <w:rPr>
          <w:color w:val="000000" w:themeColor="text1"/>
        </w:rPr>
        <w:br/>
        <w:t>import static org.mockito.Mockito.*;</w:t>
      </w:r>
      <w:r w:rsidRPr="001B2962">
        <w:rPr>
          <w:color w:val="000000" w:themeColor="text1"/>
        </w:rPr>
        <w:br/>
        <w:t>import java.util.Optional;</w:t>
      </w:r>
      <w:r w:rsidRPr="001B2962">
        <w:rPr>
          <w:color w:val="000000" w:themeColor="text1"/>
        </w:rPr>
        <w:br/>
        <w:t>import org.junit.jupiter.api.BeforeEach;</w:t>
      </w:r>
      <w:r w:rsidRPr="001B2962">
        <w:rPr>
          <w:color w:val="000000" w:themeColor="text1"/>
        </w:rPr>
        <w:br/>
        <w:t>import org.junit.jupiter.api.Test;</w:t>
      </w:r>
      <w:r w:rsidRPr="001B2962">
        <w:rPr>
          <w:color w:val="000000" w:themeColor="text1"/>
        </w:rPr>
        <w:br/>
        <w:t>import org.mockito.InjectMocks;</w:t>
      </w:r>
      <w:r w:rsidRPr="001B2962">
        <w:rPr>
          <w:color w:val="000000" w:themeColor="text1"/>
        </w:rPr>
        <w:br/>
        <w:t>import org.mockito.Mock;</w:t>
      </w:r>
      <w:r w:rsidRPr="001B2962">
        <w:rPr>
          <w:color w:val="000000" w:themeColor="text1"/>
        </w:rPr>
        <w:br/>
        <w:t>import org.mockito.MockitoAnnotations;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>public class UserServiceTest {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@Mock</w:t>
      </w:r>
      <w:r w:rsidRPr="001B2962">
        <w:rPr>
          <w:color w:val="000000" w:themeColor="text1"/>
        </w:rPr>
        <w:br/>
        <w:t xml:space="preserve">    private UserRepository userRepository;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@InjectMocks</w:t>
      </w:r>
      <w:r w:rsidRPr="001B2962">
        <w:rPr>
          <w:color w:val="000000" w:themeColor="text1"/>
        </w:rPr>
        <w:br/>
        <w:t xml:space="preserve">    private UserService userService;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@BeforeEach</w:t>
      </w:r>
      <w:r w:rsidRPr="001B2962">
        <w:rPr>
          <w:color w:val="000000" w:themeColor="text1"/>
        </w:rPr>
        <w:br/>
        <w:t xml:space="preserve">    public void setUp() {</w:t>
      </w:r>
      <w:r w:rsidRPr="001B2962">
        <w:rPr>
          <w:color w:val="000000" w:themeColor="text1"/>
        </w:rPr>
        <w:br/>
        <w:t xml:space="preserve">        MockitoAnnotations.openMocks(this);</w:t>
      </w:r>
      <w:r w:rsidRPr="001B2962">
        <w:rPr>
          <w:color w:val="000000" w:themeColor="text1"/>
        </w:rPr>
        <w:br/>
        <w:t xml:space="preserve">    }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@Test</w:t>
      </w:r>
      <w:r w:rsidRPr="001B2962">
        <w:rPr>
          <w:color w:val="000000" w:themeColor="text1"/>
        </w:rPr>
        <w:br/>
        <w:t xml:space="preserve">    public void testGetUserById() {</w:t>
      </w:r>
      <w:r w:rsidRPr="001B2962">
        <w:rPr>
          <w:color w:val="000000" w:themeColor="text1"/>
        </w:rPr>
        <w:br/>
        <w:t xml:space="preserve">        User user = new User();</w:t>
      </w:r>
      <w:r w:rsidRPr="001B2962">
        <w:rPr>
          <w:color w:val="000000" w:themeColor="text1"/>
        </w:rPr>
        <w:br/>
        <w:t xml:space="preserve">        user.setId(1L);</w:t>
      </w:r>
      <w:r w:rsidRPr="001B2962">
        <w:rPr>
          <w:color w:val="000000" w:themeColor="text1"/>
        </w:rPr>
        <w:br/>
        <w:t xml:space="preserve">        user.setName("John Doe");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    when(userRepository.findById(1L)).thenReturn(Optional.of(user));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    User result = userService.getUserById(1L);</w:t>
      </w:r>
      <w:r w:rsidRPr="001B2962">
        <w:rPr>
          <w:color w:val="000000" w:themeColor="text1"/>
        </w:rPr>
        <w:br/>
        <w:t xml:space="preserve">        assertNotNull(result);</w:t>
      </w:r>
      <w:r w:rsidRPr="001B2962">
        <w:rPr>
          <w:color w:val="000000" w:themeColor="text1"/>
        </w:rPr>
        <w:br/>
        <w:t xml:space="preserve">        assertEquals("John Doe", result.getName());</w:t>
      </w:r>
      <w:r w:rsidRPr="001B2962">
        <w:rPr>
          <w:color w:val="000000" w:themeColor="text1"/>
        </w:rPr>
        <w:br/>
        <w:t xml:space="preserve">    }</w:t>
      </w:r>
      <w:r w:rsidRPr="001B2962">
        <w:rPr>
          <w:color w:val="000000" w:themeColor="text1"/>
        </w:rPr>
        <w:br/>
        <w:t>}</w:t>
      </w:r>
      <w:r w:rsidRPr="001B2962">
        <w:rPr>
          <w:color w:val="000000" w:themeColor="text1"/>
        </w:rPr>
        <w:br/>
        <w:t xml:space="preserve">        </w:t>
      </w:r>
    </w:p>
    <w:p w14:paraId="3AF7A214" w14:textId="77777777" w:rsidR="001E7951" w:rsidRDefault="001E7951">
      <w:pPr>
        <w:rPr>
          <w:color w:val="000000" w:themeColor="text1"/>
        </w:rPr>
      </w:pPr>
    </w:p>
    <w:p w14:paraId="485E557A" w14:textId="77777777" w:rsidR="001E7951" w:rsidRPr="001B2962" w:rsidRDefault="001E7951">
      <w:pPr>
        <w:rPr>
          <w:color w:val="000000" w:themeColor="text1"/>
        </w:rPr>
      </w:pPr>
    </w:p>
    <w:p w14:paraId="174BA671" w14:textId="77777777" w:rsidR="0067287A" w:rsidRPr="001B2962" w:rsidRDefault="00000000">
      <w:pPr>
        <w:pStyle w:val="Heading2"/>
        <w:rPr>
          <w:color w:val="000000" w:themeColor="text1"/>
        </w:rPr>
      </w:pPr>
      <w:r w:rsidRPr="001B2962">
        <w:rPr>
          <w:color w:val="000000" w:themeColor="text1"/>
        </w:rPr>
        <w:lastRenderedPageBreak/>
        <w:t>Exercise 3: Mocking a Service Dependency in an Integration Test</w:t>
      </w:r>
    </w:p>
    <w:p w14:paraId="4C3D091A" w14:textId="77777777" w:rsidR="0067287A" w:rsidRPr="001B2962" w:rsidRDefault="00000000">
      <w:pPr>
        <w:rPr>
          <w:color w:val="000000" w:themeColor="text1"/>
        </w:rPr>
      </w:pPr>
      <w:r w:rsidRPr="001B2962">
        <w:rPr>
          <w:color w:val="000000" w:themeColor="text1"/>
        </w:rPr>
        <w:br/>
        <w:t>import static org.mockito.Mockito.*;</w:t>
      </w:r>
      <w:r w:rsidRPr="001B2962">
        <w:rPr>
          <w:color w:val="000000" w:themeColor="text1"/>
        </w:rPr>
        <w:br/>
        <w:t>import static org.springframework.test.web.servlet.request.MockMvcRequestBuilders.get;</w:t>
      </w:r>
      <w:r w:rsidRPr="001B2962">
        <w:rPr>
          <w:color w:val="000000" w:themeColor="text1"/>
        </w:rPr>
        <w:br/>
        <w:t>import static org.springframework.test.web.servlet.result.MockMvcResultMatchers.status;</w:t>
      </w:r>
      <w:r w:rsidRPr="001B2962">
        <w:rPr>
          <w:color w:val="000000" w:themeColor="text1"/>
        </w:rPr>
        <w:br/>
        <w:t>import static org.springframework.test.web.servlet.result.MockMvcResultMatchers.jsonPath;</w:t>
      </w:r>
      <w:r w:rsidRPr="001B2962">
        <w:rPr>
          <w:color w:val="000000" w:themeColor="text1"/>
        </w:rPr>
        <w:br/>
        <w:t>import org.junit.jupiter.api.Test;</w:t>
      </w:r>
      <w:r w:rsidRPr="001B2962">
        <w:rPr>
          <w:color w:val="000000" w:themeColor="text1"/>
        </w:rPr>
        <w:br/>
        <w:t>import org.springframework.beans.factory.annotation.Autowired;</w:t>
      </w:r>
      <w:r w:rsidRPr="001B2962">
        <w:rPr>
          <w:color w:val="000000" w:themeColor="text1"/>
        </w:rPr>
        <w:br/>
        <w:t>import org.springframework.boot.test.autoconfigure.web.servlet.AutoConfigureMockMvc;</w:t>
      </w:r>
      <w:r w:rsidRPr="001B2962">
        <w:rPr>
          <w:color w:val="000000" w:themeColor="text1"/>
        </w:rPr>
        <w:br/>
        <w:t>import org.springframework.boot.test.context.SpringBootTest;</w:t>
      </w:r>
      <w:r w:rsidRPr="001B2962">
        <w:rPr>
          <w:color w:val="000000" w:themeColor="text1"/>
        </w:rPr>
        <w:br/>
        <w:t>import org.springframework.boot.test.mock.mockito.MockBean;</w:t>
      </w:r>
      <w:r w:rsidRPr="001B2962">
        <w:rPr>
          <w:color w:val="000000" w:themeColor="text1"/>
        </w:rPr>
        <w:br/>
        <w:t>import org.springframework.test.web.servlet.MockMvc;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>@SpringBootTest</w:t>
      </w:r>
      <w:r w:rsidRPr="001B2962">
        <w:rPr>
          <w:color w:val="000000" w:themeColor="text1"/>
        </w:rPr>
        <w:br/>
        <w:t>@AutoConfigureMockMvc</w:t>
      </w:r>
      <w:r w:rsidRPr="001B2962">
        <w:rPr>
          <w:color w:val="000000" w:themeColor="text1"/>
        </w:rPr>
        <w:br/>
        <w:t>public class UserIntegrationTest {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@Autowired</w:t>
      </w:r>
      <w:r w:rsidRPr="001B2962">
        <w:rPr>
          <w:color w:val="000000" w:themeColor="text1"/>
        </w:rPr>
        <w:br/>
        <w:t xml:space="preserve">    private MockMvc mockMvc;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@MockBean</w:t>
      </w:r>
      <w:r w:rsidRPr="001B2962">
        <w:rPr>
          <w:color w:val="000000" w:themeColor="text1"/>
        </w:rPr>
        <w:br/>
        <w:t xml:space="preserve">    private UserService userService;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@Test</w:t>
      </w:r>
      <w:r w:rsidRPr="001B2962">
        <w:rPr>
          <w:color w:val="000000" w:themeColor="text1"/>
        </w:rPr>
        <w:br/>
        <w:t xml:space="preserve">    public void testGetUserIntegration() throws Exception {</w:t>
      </w:r>
      <w:r w:rsidRPr="001B2962">
        <w:rPr>
          <w:color w:val="000000" w:themeColor="text1"/>
        </w:rPr>
        <w:br/>
        <w:t xml:space="preserve">        User user = new User();</w:t>
      </w:r>
      <w:r w:rsidRPr="001B2962">
        <w:rPr>
          <w:color w:val="000000" w:themeColor="text1"/>
        </w:rPr>
        <w:br/>
        <w:t xml:space="preserve">        user.setId(1L);</w:t>
      </w:r>
      <w:r w:rsidRPr="001B2962">
        <w:rPr>
          <w:color w:val="000000" w:themeColor="text1"/>
        </w:rPr>
        <w:br/>
        <w:t xml:space="preserve">        user.setName("Jane Smith");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    when(userService.getUserById(1L)).thenReturn(user);</w:t>
      </w:r>
      <w:r w:rsidRPr="001B2962">
        <w:rPr>
          <w:color w:val="000000" w:themeColor="text1"/>
        </w:rPr>
        <w:br/>
      </w:r>
      <w:r w:rsidRPr="001B2962">
        <w:rPr>
          <w:color w:val="000000" w:themeColor="text1"/>
        </w:rPr>
        <w:br/>
        <w:t xml:space="preserve">        mockMvc.perform(get("/users/1"))</w:t>
      </w:r>
      <w:r w:rsidRPr="001B2962">
        <w:rPr>
          <w:color w:val="000000" w:themeColor="text1"/>
        </w:rPr>
        <w:br/>
        <w:t xml:space="preserve">            .andExpect(status().isOk())</w:t>
      </w:r>
      <w:r w:rsidRPr="001B2962">
        <w:rPr>
          <w:color w:val="000000" w:themeColor="text1"/>
        </w:rPr>
        <w:br/>
        <w:t xml:space="preserve">            .andExpect(jsonPath("$.name").value("Jane Smith"));</w:t>
      </w:r>
      <w:r w:rsidRPr="001B2962">
        <w:rPr>
          <w:color w:val="000000" w:themeColor="text1"/>
        </w:rPr>
        <w:br/>
        <w:t xml:space="preserve">    }</w:t>
      </w:r>
      <w:r w:rsidRPr="001B2962">
        <w:rPr>
          <w:color w:val="000000" w:themeColor="text1"/>
        </w:rPr>
        <w:br/>
        <w:t>}</w:t>
      </w:r>
      <w:r w:rsidRPr="001B2962">
        <w:rPr>
          <w:color w:val="000000" w:themeColor="text1"/>
        </w:rPr>
        <w:br/>
        <w:t xml:space="preserve">        </w:t>
      </w:r>
    </w:p>
    <w:sectPr w:rsidR="0067287A" w:rsidRPr="001B2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292958">
    <w:abstractNumId w:val="8"/>
  </w:num>
  <w:num w:numId="2" w16cid:durableId="1537157164">
    <w:abstractNumId w:val="6"/>
  </w:num>
  <w:num w:numId="3" w16cid:durableId="500975155">
    <w:abstractNumId w:val="5"/>
  </w:num>
  <w:num w:numId="4" w16cid:durableId="1333070975">
    <w:abstractNumId w:val="4"/>
  </w:num>
  <w:num w:numId="5" w16cid:durableId="606617165">
    <w:abstractNumId w:val="7"/>
  </w:num>
  <w:num w:numId="6" w16cid:durableId="816454410">
    <w:abstractNumId w:val="3"/>
  </w:num>
  <w:num w:numId="7" w16cid:durableId="655454896">
    <w:abstractNumId w:val="2"/>
  </w:num>
  <w:num w:numId="8" w16cid:durableId="139930825">
    <w:abstractNumId w:val="1"/>
  </w:num>
  <w:num w:numId="9" w16cid:durableId="3860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962"/>
    <w:rsid w:val="001E7951"/>
    <w:rsid w:val="0029639D"/>
    <w:rsid w:val="00326F90"/>
    <w:rsid w:val="0067287A"/>
    <w:rsid w:val="00AA1D8D"/>
    <w:rsid w:val="00AB13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EEEF1"/>
  <w14:defaultImageDpi w14:val="300"/>
  <w15:docId w15:val="{ACB091F2-9FA8-4D94-A75E-002EEEC4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3</cp:revision>
  <dcterms:created xsi:type="dcterms:W3CDTF">2013-12-23T23:15:00Z</dcterms:created>
  <dcterms:modified xsi:type="dcterms:W3CDTF">2025-07-05T07:01:00Z</dcterms:modified>
  <cp:category/>
</cp:coreProperties>
</file>