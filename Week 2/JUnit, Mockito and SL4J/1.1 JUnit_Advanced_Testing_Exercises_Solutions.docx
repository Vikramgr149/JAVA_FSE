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8B3AD" w14:textId="77777777" w:rsidR="009252F2" w:rsidRPr="00733D57" w:rsidRDefault="00000000">
      <w:pPr>
        <w:pStyle w:val="Title"/>
        <w:rPr>
          <w:color w:val="000000" w:themeColor="text1"/>
        </w:rPr>
      </w:pPr>
      <w:r w:rsidRPr="00733D57">
        <w:rPr>
          <w:color w:val="000000" w:themeColor="text1"/>
        </w:rPr>
        <w:t>JUnit Advanced Testing Exercises - Solutions</w:t>
      </w:r>
    </w:p>
    <w:p w14:paraId="1341E465" w14:textId="77777777" w:rsidR="009252F2" w:rsidRPr="00733D57" w:rsidRDefault="00000000">
      <w:pPr>
        <w:pStyle w:val="Heading1"/>
        <w:rPr>
          <w:color w:val="000000" w:themeColor="text1"/>
        </w:rPr>
      </w:pPr>
      <w:r w:rsidRPr="00733D57">
        <w:rPr>
          <w:color w:val="000000" w:themeColor="text1"/>
        </w:rPr>
        <w:t>Exercise 1: Parameterized Tests</w:t>
      </w:r>
    </w:p>
    <w:p w14:paraId="61E3A392" w14:textId="77777777" w:rsidR="009252F2" w:rsidRPr="00733D57" w:rsidRDefault="00000000">
      <w:pPr>
        <w:rPr>
          <w:color w:val="000000" w:themeColor="text1"/>
        </w:rPr>
      </w:pPr>
      <w:r w:rsidRPr="00733D57">
        <w:rPr>
          <w:color w:val="000000" w:themeColor="text1"/>
        </w:rPr>
        <w:t>Steps:</w:t>
      </w:r>
    </w:p>
    <w:p w14:paraId="750710AC" w14:textId="77777777" w:rsidR="009252F2" w:rsidRPr="00733D57" w:rsidRDefault="00000000">
      <w:pPr>
        <w:rPr>
          <w:color w:val="000000" w:themeColor="text1"/>
        </w:rPr>
      </w:pPr>
      <w:r w:rsidRPr="00733D57">
        <w:rPr>
          <w:color w:val="000000" w:themeColor="text1"/>
        </w:rPr>
        <w:t>1. Create a class EvenChecker with isEven method.</w:t>
      </w:r>
      <w:r w:rsidRPr="00733D57">
        <w:rPr>
          <w:color w:val="000000" w:themeColor="text1"/>
        </w:rPr>
        <w:br/>
        <w:t>2. Write a parameterized test class using @ParameterizedTest and @ValueSource.</w:t>
      </w:r>
    </w:p>
    <w:p w14:paraId="2B178142" w14:textId="77777777" w:rsidR="009252F2" w:rsidRPr="00733D57" w:rsidRDefault="00000000">
      <w:pPr>
        <w:rPr>
          <w:color w:val="000000" w:themeColor="text1"/>
        </w:rPr>
      </w:pPr>
      <w:r w:rsidRPr="00733D57">
        <w:rPr>
          <w:rFonts w:ascii="Courier New" w:hAnsi="Courier New"/>
          <w:color w:val="000000" w:themeColor="text1"/>
          <w:sz w:val="20"/>
        </w:rPr>
        <w:t>public class EvenChecker {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public boolean isEven(int number) {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    return number % 2 == 0;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}</w:t>
      </w:r>
      <w:r w:rsidRPr="00733D57">
        <w:rPr>
          <w:rFonts w:ascii="Courier New" w:hAnsi="Courier New"/>
          <w:color w:val="000000" w:themeColor="text1"/>
          <w:sz w:val="20"/>
        </w:rPr>
        <w:br/>
        <w:t>}</w:t>
      </w:r>
    </w:p>
    <w:p w14:paraId="3FC694AC" w14:textId="77777777" w:rsidR="009252F2" w:rsidRPr="00733D57" w:rsidRDefault="00000000">
      <w:pPr>
        <w:rPr>
          <w:color w:val="000000" w:themeColor="text1"/>
        </w:rPr>
      </w:pPr>
      <w:r w:rsidRPr="00733D57">
        <w:rPr>
          <w:rFonts w:ascii="Courier New" w:hAnsi="Courier New"/>
          <w:color w:val="000000" w:themeColor="text1"/>
          <w:sz w:val="20"/>
        </w:rPr>
        <w:t>import org.junit.jupiter.params.ParameterizedTest;</w:t>
      </w:r>
      <w:r w:rsidRPr="00733D57">
        <w:rPr>
          <w:rFonts w:ascii="Courier New" w:hAnsi="Courier New"/>
          <w:color w:val="000000" w:themeColor="text1"/>
          <w:sz w:val="20"/>
        </w:rPr>
        <w:br/>
        <w:t>import org.junit.jupiter.params.provider.ValueSource;</w:t>
      </w:r>
      <w:r w:rsidRPr="00733D57">
        <w:rPr>
          <w:rFonts w:ascii="Courier New" w:hAnsi="Courier New"/>
          <w:color w:val="000000" w:themeColor="text1"/>
          <w:sz w:val="20"/>
        </w:rPr>
        <w:br/>
        <w:t>import static org.junit.jupiter.api.Assertions.*;</w:t>
      </w:r>
      <w:r w:rsidRPr="00733D57">
        <w:rPr>
          <w:rFonts w:ascii="Courier New" w:hAnsi="Courier New"/>
          <w:color w:val="000000" w:themeColor="text1"/>
          <w:sz w:val="20"/>
        </w:rPr>
        <w:br/>
      </w:r>
      <w:r w:rsidRPr="00733D57">
        <w:rPr>
          <w:rFonts w:ascii="Courier New" w:hAnsi="Courier New"/>
          <w:color w:val="000000" w:themeColor="text1"/>
          <w:sz w:val="20"/>
        </w:rPr>
        <w:br/>
        <w:t>public class EvenCheckerTest {</w:t>
      </w:r>
      <w:r w:rsidRPr="00733D57">
        <w:rPr>
          <w:rFonts w:ascii="Courier New" w:hAnsi="Courier New"/>
          <w:color w:val="000000" w:themeColor="text1"/>
          <w:sz w:val="20"/>
        </w:rPr>
        <w:br/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@ParameterizedTest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@ValueSource(ints = {2, 4, 6, 8, 10})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void testIsEven(int number) {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    EvenChecker checker = new EvenChecker();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    assertTrue(checker.isEven(number));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}</w:t>
      </w:r>
      <w:r w:rsidRPr="00733D57">
        <w:rPr>
          <w:rFonts w:ascii="Courier New" w:hAnsi="Courier New"/>
          <w:color w:val="000000" w:themeColor="text1"/>
          <w:sz w:val="20"/>
        </w:rPr>
        <w:br/>
        <w:t>}</w:t>
      </w:r>
    </w:p>
    <w:p w14:paraId="40426034" w14:textId="77777777" w:rsidR="009252F2" w:rsidRPr="00733D57" w:rsidRDefault="00000000">
      <w:pPr>
        <w:pStyle w:val="Heading1"/>
        <w:rPr>
          <w:color w:val="000000" w:themeColor="text1"/>
        </w:rPr>
      </w:pPr>
      <w:r w:rsidRPr="00733D57">
        <w:rPr>
          <w:color w:val="000000" w:themeColor="text1"/>
        </w:rPr>
        <w:t>Exercise 2: Test Suites and Categories</w:t>
      </w:r>
    </w:p>
    <w:p w14:paraId="4D717CF0" w14:textId="77777777" w:rsidR="009252F2" w:rsidRPr="00733D57" w:rsidRDefault="00000000">
      <w:pPr>
        <w:rPr>
          <w:color w:val="000000" w:themeColor="text1"/>
        </w:rPr>
      </w:pPr>
      <w:r w:rsidRPr="00733D57">
        <w:rPr>
          <w:color w:val="000000" w:themeColor="text1"/>
        </w:rPr>
        <w:t>Steps:</w:t>
      </w:r>
      <w:r w:rsidRPr="00733D57">
        <w:rPr>
          <w:color w:val="000000" w:themeColor="text1"/>
        </w:rPr>
        <w:br/>
        <w:t>1. Create a test suite class.</w:t>
      </w:r>
      <w:r w:rsidRPr="00733D57">
        <w:rPr>
          <w:color w:val="000000" w:themeColor="text1"/>
        </w:rPr>
        <w:br/>
        <w:t>2. Add test classes using @Suite and @SelectClasses.</w:t>
      </w:r>
    </w:p>
    <w:p w14:paraId="15D2D90F" w14:textId="77777777" w:rsidR="009252F2" w:rsidRPr="00733D57" w:rsidRDefault="00000000">
      <w:pPr>
        <w:rPr>
          <w:color w:val="000000" w:themeColor="text1"/>
        </w:rPr>
      </w:pPr>
      <w:r w:rsidRPr="00733D57">
        <w:rPr>
          <w:rFonts w:ascii="Courier New" w:hAnsi="Courier New"/>
          <w:color w:val="000000" w:themeColor="text1"/>
          <w:sz w:val="20"/>
        </w:rPr>
        <w:t>import org.junit.platform.suite.api.SelectClasses;</w:t>
      </w:r>
      <w:r w:rsidRPr="00733D57">
        <w:rPr>
          <w:rFonts w:ascii="Courier New" w:hAnsi="Courier New"/>
          <w:color w:val="000000" w:themeColor="text1"/>
          <w:sz w:val="20"/>
        </w:rPr>
        <w:br/>
        <w:t>import org.junit.platform.suite.api.Suite;</w:t>
      </w:r>
      <w:r w:rsidRPr="00733D57">
        <w:rPr>
          <w:rFonts w:ascii="Courier New" w:hAnsi="Courier New"/>
          <w:color w:val="000000" w:themeColor="text1"/>
          <w:sz w:val="20"/>
        </w:rPr>
        <w:br/>
      </w:r>
      <w:r w:rsidRPr="00733D57">
        <w:rPr>
          <w:rFonts w:ascii="Courier New" w:hAnsi="Courier New"/>
          <w:color w:val="000000" w:themeColor="text1"/>
          <w:sz w:val="20"/>
        </w:rPr>
        <w:br/>
        <w:t>@Suite</w:t>
      </w:r>
      <w:r w:rsidRPr="00733D57">
        <w:rPr>
          <w:rFonts w:ascii="Courier New" w:hAnsi="Courier New"/>
          <w:color w:val="000000" w:themeColor="text1"/>
          <w:sz w:val="20"/>
        </w:rPr>
        <w:br/>
        <w:t>@SelectClasses({CalculatorTest.class, EvenCheckerTest.class})</w:t>
      </w:r>
      <w:r w:rsidRPr="00733D57">
        <w:rPr>
          <w:rFonts w:ascii="Courier New" w:hAnsi="Courier New"/>
          <w:color w:val="000000" w:themeColor="text1"/>
          <w:sz w:val="20"/>
        </w:rPr>
        <w:br/>
        <w:t>public class AllTests {</w:t>
      </w:r>
      <w:r w:rsidRPr="00733D57">
        <w:rPr>
          <w:rFonts w:ascii="Courier New" w:hAnsi="Courier New"/>
          <w:color w:val="000000" w:themeColor="text1"/>
          <w:sz w:val="20"/>
        </w:rPr>
        <w:br/>
        <w:t>}</w:t>
      </w:r>
    </w:p>
    <w:p w14:paraId="54DDCE11" w14:textId="77777777" w:rsidR="009252F2" w:rsidRPr="00733D57" w:rsidRDefault="00000000">
      <w:pPr>
        <w:pStyle w:val="Heading1"/>
        <w:rPr>
          <w:color w:val="000000" w:themeColor="text1"/>
        </w:rPr>
      </w:pPr>
      <w:r w:rsidRPr="00733D57">
        <w:rPr>
          <w:color w:val="000000" w:themeColor="text1"/>
        </w:rPr>
        <w:lastRenderedPageBreak/>
        <w:t>Exercise 3: Test Execution Order</w:t>
      </w:r>
    </w:p>
    <w:p w14:paraId="5C37562A" w14:textId="77777777" w:rsidR="009252F2" w:rsidRPr="00733D57" w:rsidRDefault="00000000">
      <w:pPr>
        <w:rPr>
          <w:color w:val="000000" w:themeColor="text1"/>
        </w:rPr>
      </w:pPr>
      <w:r w:rsidRPr="00733D57">
        <w:rPr>
          <w:color w:val="000000" w:themeColor="text1"/>
        </w:rPr>
        <w:t>Steps:</w:t>
      </w:r>
      <w:r w:rsidRPr="00733D57">
        <w:rPr>
          <w:color w:val="000000" w:themeColor="text1"/>
        </w:rPr>
        <w:br/>
        <w:t>1. Use @TestMethodOrder and @Order to define order of tests.</w:t>
      </w:r>
    </w:p>
    <w:p w14:paraId="51F169FD" w14:textId="77777777" w:rsidR="009252F2" w:rsidRPr="00733D57" w:rsidRDefault="00000000">
      <w:pPr>
        <w:rPr>
          <w:color w:val="000000" w:themeColor="text1"/>
        </w:rPr>
      </w:pPr>
      <w:r w:rsidRPr="00733D57">
        <w:rPr>
          <w:rFonts w:ascii="Courier New" w:hAnsi="Courier New"/>
          <w:color w:val="000000" w:themeColor="text1"/>
          <w:sz w:val="20"/>
        </w:rPr>
        <w:t>import org.junit.jupiter.api.*;</w:t>
      </w:r>
      <w:r w:rsidRPr="00733D57">
        <w:rPr>
          <w:rFonts w:ascii="Courier New" w:hAnsi="Courier New"/>
          <w:color w:val="000000" w:themeColor="text1"/>
          <w:sz w:val="20"/>
        </w:rPr>
        <w:br/>
      </w:r>
      <w:r w:rsidRPr="00733D57">
        <w:rPr>
          <w:rFonts w:ascii="Courier New" w:hAnsi="Courier New"/>
          <w:color w:val="000000" w:themeColor="text1"/>
          <w:sz w:val="20"/>
        </w:rPr>
        <w:br/>
        <w:t>@TestMethodOrder(MethodOrderer.OrderAnnotation.class)</w:t>
      </w:r>
      <w:r w:rsidRPr="00733D57">
        <w:rPr>
          <w:rFonts w:ascii="Courier New" w:hAnsi="Courier New"/>
          <w:color w:val="000000" w:themeColor="text1"/>
          <w:sz w:val="20"/>
        </w:rPr>
        <w:br/>
        <w:t>public class OrderedTests {</w:t>
      </w:r>
      <w:r w:rsidRPr="00733D57">
        <w:rPr>
          <w:rFonts w:ascii="Courier New" w:hAnsi="Courier New"/>
          <w:color w:val="000000" w:themeColor="text1"/>
          <w:sz w:val="20"/>
        </w:rPr>
        <w:br/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@Test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@Order(2)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void secondTest() {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    System.out.println("Second test");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}</w:t>
      </w:r>
      <w:r w:rsidRPr="00733D57">
        <w:rPr>
          <w:rFonts w:ascii="Courier New" w:hAnsi="Courier New"/>
          <w:color w:val="000000" w:themeColor="text1"/>
          <w:sz w:val="20"/>
        </w:rPr>
        <w:br/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@Test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@Order(1)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void firstTest() {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    System.out.println("First test");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}</w:t>
      </w:r>
      <w:r w:rsidRPr="00733D57">
        <w:rPr>
          <w:rFonts w:ascii="Courier New" w:hAnsi="Courier New"/>
          <w:color w:val="000000" w:themeColor="text1"/>
          <w:sz w:val="20"/>
        </w:rPr>
        <w:br/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@Test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@Order(3)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void thirdTest() {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    System.out.println("Third test");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}</w:t>
      </w:r>
      <w:r w:rsidRPr="00733D57">
        <w:rPr>
          <w:rFonts w:ascii="Courier New" w:hAnsi="Courier New"/>
          <w:color w:val="000000" w:themeColor="text1"/>
          <w:sz w:val="20"/>
        </w:rPr>
        <w:br/>
        <w:t>}</w:t>
      </w:r>
    </w:p>
    <w:p w14:paraId="357BFBDB" w14:textId="77777777" w:rsidR="009252F2" w:rsidRPr="00733D57" w:rsidRDefault="00000000">
      <w:pPr>
        <w:pStyle w:val="Heading1"/>
        <w:rPr>
          <w:color w:val="000000" w:themeColor="text1"/>
        </w:rPr>
      </w:pPr>
      <w:r w:rsidRPr="00733D57">
        <w:rPr>
          <w:color w:val="000000" w:themeColor="text1"/>
        </w:rPr>
        <w:t>Exercise 4: Exception Testing</w:t>
      </w:r>
    </w:p>
    <w:p w14:paraId="7079DE71" w14:textId="77777777" w:rsidR="009252F2" w:rsidRPr="00733D57" w:rsidRDefault="00000000">
      <w:pPr>
        <w:rPr>
          <w:color w:val="000000" w:themeColor="text1"/>
        </w:rPr>
      </w:pPr>
      <w:r w:rsidRPr="00733D57">
        <w:rPr>
          <w:color w:val="000000" w:themeColor="text1"/>
        </w:rPr>
        <w:t>Steps:</w:t>
      </w:r>
      <w:r w:rsidRPr="00733D57">
        <w:rPr>
          <w:color w:val="000000" w:themeColor="text1"/>
        </w:rPr>
        <w:br/>
        <w:t>1. Test that a method throws the expected exception.</w:t>
      </w:r>
    </w:p>
    <w:p w14:paraId="0E5785BF" w14:textId="77777777" w:rsidR="009252F2" w:rsidRPr="00733D57" w:rsidRDefault="00000000">
      <w:pPr>
        <w:rPr>
          <w:color w:val="000000" w:themeColor="text1"/>
        </w:rPr>
      </w:pPr>
      <w:r w:rsidRPr="00733D57">
        <w:rPr>
          <w:rFonts w:ascii="Courier New" w:hAnsi="Courier New"/>
          <w:color w:val="000000" w:themeColor="text1"/>
          <w:sz w:val="20"/>
        </w:rPr>
        <w:t>public class ExceptionThrower {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public void throwException() throws IllegalArgumentException {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    throw new IllegalArgumentException("Invalid argument");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}</w:t>
      </w:r>
      <w:r w:rsidRPr="00733D57">
        <w:rPr>
          <w:rFonts w:ascii="Courier New" w:hAnsi="Courier New"/>
          <w:color w:val="000000" w:themeColor="text1"/>
          <w:sz w:val="20"/>
        </w:rPr>
        <w:br/>
        <w:t>}</w:t>
      </w:r>
    </w:p>
    <w:p w14:paraId="4EB2AB0E" w14:textId="77777777" w:rsidR="009252F2" w:rsidRPr="00733D57" w:rsidRDefault="00000000">
      <w:pPr>
        <w:rPr>
          <w:color w:val="000000" w:themeColor="text1"/>
        </w:rPr>
      </w:pPr>
      <w:r w:rsidRPr="00733D57">
        <w:rPr>
          <w:rFonts w:ascii="Courier New" w:hAnsi="Courier New"/>
          <w:color w:val="000000" w:themeColor="text1"/>
          <w:sz w:val="20"/>
        </w:rPr>
        <w:t>import org.junit.jupiter.api.Test;</w:t>
      </w:r>
      <w:r w:rsidRPr="00733D57">
        <w:rPr>
          <w:rFonts w:ascii="Courier New" w:hAnsi="Courier New"/>
          <w:color w:val="000000" w:themeColor="text1"/>
          <w:sz w:val="20"/>
        </w:rPr>
        <w:br/>
        <w:t>import static org.junit.jupiter.api.Assertions.*;</w:t>
      </w:r>
      <w:r w:rsidRPr="00733D57">
        <w:rPr>
          <w:rFonts w:ascii="Courier New" w:hAnsi="Courier New"/>
          <w:color w:val="000000" w:themeColor="text1"/>
          <w:sz w:val="20"/>
        </w:rPr>
        <w:br/>
      </w:r>
      <w:r w:rsidRPr="00733D57">
        <w:rPr>
          <w:rFonts w:ascii="Courier New" w:hAnsi="Courier New"/>
          <w:color w:val="000000" w:themeColor="text1"/>
          <w:sz w:val="20"/>
        </w:rPr>
        <w:br/>
        <w:t>public class ExceptionThrowerTest {</w:t>
      </w:r>
      <w:r w:rsidRPr="00733D57">
        <w:rPr>
          <w:rFonts w:ascii="Courier New" w:hAnsi="Courier New"/>
          <w:color w:val="000000" w:themeColor="text1"/>
          <w:sz w:val="20"/>
        </w:rPr>
        <w:br/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@Test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void testExceptionIsThrown() {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    ExceptionThrower thrower = new ExceptionThrower();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    assertThrows(IllegalArgumentException.class, thrower::throwException);</w:t>
      </w:r>
      <w:r w:rsidRPr="00733D57">
        <w:rPr>
          <w:rFonts w:ascii="Courier New" w:hAnsi="Courier New"/>
          <w:color w:val="000000" w:themeColor="text1"/>
          <w:sz w:val="20"/>
        </w:rPr>
        <w:br/>
      </w:r>
      <w:r w:rsidRPr="00733D57">
        <w:rPr>
          <w:rFonts w:ascii="Courier New" w:hAnsi="Courier New"/>
          <w:color w:val="000000" w:themeColor="text1"/>
          <w:sz w:val="20"/>
        </w:rPr>
        <w:lastRenderedPageBreak/>
        <w:t xml:space="preserve">    }</w:t>
      </w:r>
      <w:r w:rsidRPr="00733D57">
        <w:rPr>
          <w:rFonts w:ascii="Courier New" w:hAnsi="Courier New"/>
          <w:color w:val="000000" w:themeColor="text1"/>
          <w:sz w:val="20"/>
        </w:rPr>
        <w:br/>
        <w:t>}</w:t>
      </w:r>
    </w:p>
    <w:p w14:paraId="37591A8B" w14:textId="77777777" w:rsidR="009252F2" w:rsidRPr="00733D57" w:rsidRDefault="00000000">
      <w:pPr>
        <w:pStyle w:val="Heading1"/>
        <w:rPr>
          <w:color w:val="000000" w:themeColor="text1"/>
        </w:rPr>
      </w:pPr>
      <w:r w:rsidRPr="00733D57">
        <w:rPr>
          <w:color w:val="000000" w:themeColor="text1"/>
        </w:rPr>
        <w:t>Exercise 5: Timeout and Performance Testing</w:t>
      </w:r>
    </w:p>
    <w:p w14:paraId="705C13E5" w14:textId="77777777" w:rsidR="009252F2" w:rsidRPr="00733D57" w:rsidRDefault="00000000">
      <w:pPr>
        <w:rPr>
          <w:color w:val="000000" w:themeColor="text1"/>
        </w:rPr>
      </w:pPr>
      <w:r w:rsidRPr="00733D57">
        <w:rPr>
          <w:color w:val="000000" w:themeColor="text1"/>
        </w:rPr>
        <w:t>Steps:</w:t>
      </w:r>
      <w:r w:rsidRPr="00733D57">
        <w:rPr>
          <w:color w:val="000000" w:themeColor="text1"/>
        </w:rPr>
        <w:br/>
        <w:t>1. Ensure method completes within time limit using assertTimeout.</w:t>
      </w:r>
    </w:p>
    <w:p w14:paraId="17742A63" w14:textId="77777777" w:rsidR="009252F2" w:rsidRPr="00733D57" w:rsidRDefault="00000000">
      <w:pPr>
        <w:rPr>
          <w:color w:val="000000" w:themeColor="text1"/>
        </w:rPr>
      </w:pPr>
      <w:r w:rsidRPr="00733D57">
        <w:rPr>
          <w:rFonts w:ascii="Courier New" w:hAnsi="Courier New"/>
          <w:color w:val="000000" w:themeColor="text1"/>
          <w:sz w:val="20"/>
        </w:rPr>
        <w:t>public class PerformanceTester {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public void performTask() {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    try {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        Thread.sleep(100); // simulate task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    } catch (InterruptedException e) {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        Thread.currentThread().interrupt();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    }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}</w:t>
      </w:r>
      <w:r w:rsidRPr="00733D57">
        <w:rPr>
          <w:rFonts w:ascii="Courier New" w:hAnsi="Courier New"/>
          <w:color w:val="000000" w:themeColor="text1"/>
          <w:sz w:val="20"/>
        </w:rPr>
        <w:br/>
        <w:t>}</w:t>
      </w:r>
    </w:p>
    <w:p w14:paraId="5E8AC48C" w14:textId="77777777" w:rsidR="009252F2" w:rsidRPr="00733D57" w:rsidRDefault="00000000">
      <w:pPr>
        <w:rPr>
          <w:color w:val="000000" w:themeColor="text1"/>
        </w:rPr>
      </w:pPr>
      <w:r w:rsidRPr="00733D57">
        <w:rPr>
          <w:rFonts w:ascii="Courier New" w:hAnsi="Courier New"/>
          <w:color w:val="000000" w:themeColor="text1"/>
          <w:sz w:val="20"/>
        </w:rPr>
        <w:t>import org.junit.jupiter.api.Test;</w:t>
      </w:r>
      <w:r w:rsidRPr="00733D57">
        <w:rPr>
          <w:rFonts w:ascii="Courier New" w:hAnsi="Courier New"/>
          <w:color w:val="000000" w:themeColor="text1"/>
          <w:sz w:val="20"/>
        </w:rPr>
        <w:br/>
        <w:t>import static org.junit.jupiter.api.Assertions.*;</w:t>
      </w:r>
      <w:r w:rsidRPr="00733D57">
        <w:rPr>
          <w:rFonts w:ascii="Courier New" w:hAnsi="Courier New"/>
          <w:color w:val="000000" w:themeColor="text1"/>
          <w:sz w:val="20"/>
        </w:rPr>
        <w:br/>
        <w:t>import java.time.Duration;</w:t>
      </w:r>
      <w:r w:rsidRPr="00733D57">
        <w:rPr>
          <w:rFonts w:ascii="Courier New" w:hAnsi="Courier New"/>
          <w:color w:val="000000" w:themeColor="text1"/>
          <w:sz w:val="20"/>
        </w:rPr>
        <w:br/>
      </w:r>
      <w:r w:rsidRPr="00733D57">
        <w:rPr>
          <w:rFonts w:ascii="Courier New" w:hAnsi="Courier New"/>
          <w:color w:val="000000" w:themeColor="text1"/>
          <w:sz w:val="20"/>
        </w:rPr>
        <w:br/>
        <w:t>public class PerformanceTesterTest {</w:t>
      </w:r>
      <w:r w:rsidRPr="00733D57">
        <w:rPr>
          <w:rFonts w:ascii="Courier New" w:hAnsi="Courier New"/>
          <w:color w:val="000000" w:themeColor="text1"/>
          <w:sz w:val="20"/>
        </w:rPr>
        <w:br/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@Test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void testTaskCompletesWithinTime() {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    PerformanceTester tester = new PerformanceTester();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    assertTimeout(Duration.ofMillis(200), tester::performTask);</w:t>
      </w:r>
      <w:r w:rsidRPr="00733D57">
        <w:rPr>
          <w:rFonts w:ascii="Courier New" w:hAnsi="Courier New"/>
          <w:color w:val="000000" w:themeColor="text1"/>
          <w:sz w:val="20"/>
        </w:rPr>
        <w:br/>
        <w:t xml:space="preserve">    }</w:t>
      </w:r>
      <w:r w:rsidRPr="00733D57">
        <w:rPr>
          <w:rFonts w:ascii="Courier New" w:hAnsi="Courier New"/>
          <w:color w:val="000000" w:themeColor="text1"/>
          <w:sz w:val="20"/>
        </w:rPr>
        <w:br/>
        <w:t>}</w:t>
      </w:r>
    </w:p>
    <w:sectPr w:rsidR="009252F2" w:rsidRPr="00733D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7152963">
    <w:abstractNumId w:val="8"/>
  </w:num>
  <w:num w:numId="2" w16cid:durableId="595214984">
    <w:abstractNumId w:val="6"/>
  </w:num>
  <w:num w:numId="3" w16cid:durableId="517699440">
    <w:abstractNumId w:val="5"/>
  </w:num>
  <w:num w:numId="4" w16cid:durableId="1694531293">
    <w:abstractNumId w:val="4"/>
  </w:num>
  <w:num w:numId="5" w16cid:durableId="1224637337">
    <w:abstractNumId w:val="7"/>
  </w:num>
  <w:num w:numId="6" w16cid:durableId="2095734516">
    <w:abstractNumId w:val="3"/>
  </w:num>
  <w:num w:numId="7" w16cid:durableId="1097210599">
    <w:abstractNumId w:val="2"/>
  </w:num>
  <w:num w:numId="8" w16cid:durableId="1156919760">
    <w:abstractNumId w:val="1"/>
  </w:num>
  <w:num w:numId="9" w16cid:durableId="115371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921"/>
    <w:rsid w:val="0029639D"/>
    <w:rsid w:val="00326F90"/>
    <w:rsid w:val="00733D57"/>
    <w:rsid w:val="009252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17702"/>
  <w14:defaultImageDpi w14:val="300"/>
  <w15:docId w15:val="{A97FF6D0-4AEC-447F-98A1-9FF6311C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VIKRAM G RATHOD</cp:lastModifiedBy>
  <cp:revision>2</cp:revision>
  <dcterms:created xsi:type="dcterms:W3CDTF">2013-12-23T23:15:00Z</dcterms:created>
  <dcterms:modified xsi:type="dcterms:W3CDTF">2025-07-05T06:42:00Z</dcterms:modified>
  <cp:category/>
</cp:coreProperties>
</file>