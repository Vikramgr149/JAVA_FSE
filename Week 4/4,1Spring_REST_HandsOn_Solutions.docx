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F5C65" w14:textId="77777777" w:rsidR="001447A8" w:rsidRDefault="00C908EC">
      <w:pPr>
        <w:pStyle w:val="Heading1"/>
      </w:pPr>
      <w:r>
        <w:t>Spring REST Hands-on - Solutions</w:t>
      </w:r>
    </w:p>
    <w:p w14:paraId="21DF3CDF" w14:textId="597AC87B" w:rsidR="001447A8" w:rsidRDefault="00C908EC">
      <w:r>
        <w:br/>
      </w:r>
      <w:r>
        <w:t>For a particular resource, the URL should be the same for all the methods. Hence in CountryController, the URL can be defined at the class level:</w:t>
      </w:r>
    </w:p>
    <w:p w14:paraId="0C2EECAA" w14:textId="77777777" w:rsidR="001447A8" w:rsidRDefault="00C908EC">
      <w:r>
        <w:t xml:space="preserve"> @RequestMapping("/countries")</w:t>
      </w:r>
    </w:p>
    <w:p w14:paraId="7F39EB54" w14:textId="77777777" w:rsidR="001447A8" w:rsidRDefault="00C908EC">
      <w:r>
        <w:br/>
        <w:t>Find below the method specific annotation definitions: </w:t>
      </w:r>
      <w:r>
        <w:br/>
      </w:r>
      <w:r>
        <w:br/>
        <w:t>Get All</w:t>
      </w:r>
    </w:p>
    <w:p w14:paraId="6C05F0D8" w14:textId="77777777" w:rsidR="001447A8" w:rsidRDefault="00C908EC">
      <w:r>
        <w:t xml:space="preserve"> @GetMapping</w:t>
      </w:r>
    </w:p>
    <w:p w14:paraId="3AF58E13" w14:textId="77777777" w:rsidR="001447A8" w:rsidRDefault="00C908EC">
      <w:r>
        <w:br/>
        <w:t>Get specific resource</w:t>
      </w:r>
    </w:p>
    <w:p w14:paraId="79582F43" w14:textId="77777777" w:rsidR="001447A8" w:rsidRDefault="00C908EC">
      <w:r>
        <w:t xml:space="preserve"> @GetMapping("/{id}")</w:t>
      </w:r>
    </w:p>
    <w:p w14:paraId="471A1EAA" w14:textId="77777777" w:rsidR="001447A8" w:rsidRDefault="00C908EC">
      <w:r>
        <w:br/>
        <w:t>Create resource</w:t>
      </w:r>
    </w:p>
    <w:p w14:paraId="50174D61" w14:textId="77777777" w:rsidR="001447A8" w:rsidRDefault="00C908EC">
      <w:r>
        <w:t xml:space="preserve"> @PostMapping</w:t>
      </w:r>
    </w:p>
    <w:p w14:paraId="2900521D" w14:textId="77777777" w:rsidR="001447A8" w:rsidRDefault="00C908EC">
      <w:r>
        <w:t>NOTE: Payload data should be sent in the body of the request </w:t>
      </w:r>
      <w:r>
        <w:br/>
      </w:r>
      <w:r>
        <w:br/>
        <w:t>Update resource</w:t>
      </w:r>
    </w:p>
    <w:p w14:paraId="0C5AEE24" w14:textId="77777777" w:rsidR="001447A8" w:rsidRDefault="00C908EC">
      <w:r>
        <w:t xml:space="preserve"> @PutMapping</w:t>
      </w:r>
    </w:p>
    <w:p w14:paraId="176E991F" w14:textId="77777777" w:rsidR="001447A8" w:rsidRDefault="00C908EC">
      <w:r>
        <w:t>NOTE: Payload data should be sent in the body of the request </w:t>
      </w:r>
      <w:r>
        <w:br/>
      </w:r>
      <w:r>
        <w:br/>
        <w:t>Delete resource</w:t>
      </w:r>
    </w:p>
    <w:p w14:paraId="08F4FD07" w14:textId="77777777" w:rsidR="001447A8" w:rsidRDefault="00C908EC">
      <w:r>
        <w:t xml:space="preserve"> @DeleteMapping("/{id}")</w:t>
      </w:r>
    </w:p>
    <w:p w14:paraId="399BA2F3" w14:textId="77777777" w:rsidR="001447A8" w:rsidRDefault="00C908EC">
      <w:r>
        <w:br/>
        <w:t>Going forward ensure that this convention is followed when defining a new service.</w:t>
      </w:r>
      <w:r>
        <w:br/>
      </w:r>
      <w:r>
        <w:br/>
        <w:t>Modify CountryController to adhere to the above mentioned standards.</w:t>
      </w:r>
    </w:p>
    <w:p w14:paraId="22C720F7" w14:textId="77777777" w:rsidR="001447A8" w:rsidRDefault="00C908EC">
      <w:r>
        <w:br/>
      </w:r>
    </w:p>
    <w:p w14:paraId="4C4871A8" w14:textId="77777777" w:rsidR="001447A8" w:rsidRDefault="00C908EC">
      <w:r>
        <w:t>Create RESTful Web Service to handle POST request of Country </w:t>
      </w:r>
      <w:r>
        <w:br/>
      </w:r>
      <w:r>
        <w:br/>
      </w:r>
      <w:r>
        <w:lastRenderedPageBreak/>
        <w:t>A new RESTful Web Service method to handle POST request of Country. Follow steps below to incorporate the same: </w:t>
      </w:r>
      <w:r>
        <w:br/>
        <w:t> </w:t>
      </w:r>
    </w:p>
    <w:p w14:paraId="123D1047" w14:textId="77777777" w:rsidR="001447A8" w:rsidRDefault="00C908EC">
      <w:r>
        <w:t>Create new method in CountryController based on the following details:</w:t>
      </w:r>
    </w:p>
    <w:p w14:paraId="4BA629E4" w14:textId="77777777" w:rsidR="001447A8" w:rsidRDefault="00C908EC">
      <w:r>
        <w:t>Annotation - @PostMapping()</w:t>
      </w:r>
    </w:p>
    <w:p w14:paraId="40A1EF36" w14:textId="77777777" w:rsidR="001447A8" w:rsidRDefault="00C908EC">
      <w:r>
        <w:t>Method Signature - public void addCountry()</w:t>
      </w:r>
    </w:p>
    <w:p w14:paraId="1F62CD3A" w14:textId="77777777" w:rsidR="001447A8" w:rsidRDefault="00C908EC">
      <w:r>
        <w:t>Within this method  include "Start" logger.</w:t>
      </w:r>
    </w:p>
    <w:p w14:paraId="2C67DF0C" w14:textId="77777777" w:rsidR="001447A8" w:rsidRDefault="00C908EC">
      <w:r>
        <w:t>Start the web application</w:t>
      </w:r>
    </w:p>
    <w:p w14:paraId="27E492F2" w14:textId="77777777" w:rsidR="001447A8" w:rsidRDefault="00C908EC">
      <w:r>
        <w:t>Open Git Bash</w:t>
      </w:r>
    </w:p>
    <w:p w14:paraId="06E6219D" w14:textId="77777777" w:rsidR="001447A8" w:rsidRDefault="00C908EC">
      <w:r>
        <w:t>Execute the following curl command, to invoke the web service:</w:t>
      </w:r>
    </w:p>
    <w:p w14:paraId="45A43364" w14:textId="77777777" w:rsidR="001447A8" w:rsidRDefault="00C908EC">
      <w:r>
        <w:t>-i to display the headers</w:t>
      </w:r>
    </w:p>
    <w:p w14:paraId="47545560" w14:textId="77777777" w:rsidR="001447A8" w:rsidRDefault="00C908EC">
      <w:r>
        <w:t>-X to define the HTTP method type</w:t>
      </w:r>
    </w:p>
    <w:p w14:paraId="095C19BF" w14:textId="77777777" w:rsidR="001447A8" w:rsidRDefault="00C908EC">
      <w:r>
        <w:t>-s silent mode, so that performance details are not displayed</w:t>
      </w:r>
    </w:p>
    <w:p w14:paraId="2D546E02" w14:textId="77777777" w:rsidR="001447A8" w:rsidRDefault="00C908EC">
      <w:r>
        <w:t>curl -i -X POST -s http://localhost:8090/countries</w:t>
      </w:r>
    </w:p>
    <w:p w14:paraId="1B0D105B" w14:textId="77777777" w:rsidR="001447A8" w:rsidRDefault="00C908EC">
      <w:r>
        <w:t>Check if "Start" is displayed in the console output</w:t>
      </w:r>
    </w:p>
    <w:p w14:paraId="5F392D6D" w14:textId="77777777" w:rsidR="001447A8" w:rsidRDefault="00C908EC">
      <w:r>
        <w:t>Following is the expected output:</w:t>
      </w:r>
    </w:p>
    <w:p w14:paraId="2F909B8B" w14:textId="77777777" w:rsidR="001447A8" w:rsidRDefault="00C908EC">
      <w:r>
        <w:t>HTTP/1.1 200</w:t>
      </w:r>
    </w:p>
    <w:p w14:paraId="59AC0161" w14:textId="77777777" w:rsidR="001447A8" w:rsidRDefault="00C908EC">
      <w:r>
        <w:t>Content-Length: 0</w:t>
      </w:r>
    </w:p>
    <w:p w14:paraId="36BDD6EE" w14:textId="77777777" w:rsidR="001447A8" w:rsidRDefault="00C908EC">
      <w:r>
        <w:t>Date: Tue, 01 Oct 2019 06:41:49 GMT</w:t>
      </w:r>
    </w:p>
    <w:p w14:paraId="2BEB497F" w14:textId="77777777" w:rsidR="001447A8" w:rsidRDefault="00C908EC">
      <w:r>
        <w:t>The invocation of web service can also be done using Postman.</w:t>
      </w:r>
    </w:p>
    <w:p w14:paraId="7C6F493A" w14:textId="77777777" w:rsidR="001447A8" w:rsidRDefault="00C908EC">
      <w:r>
        <w:t>Check the logger if "Start" is logged</w:t>
      </w:r>
    </w:p>
    <w:p w14:paraId="545929D5" w14:textId="77777777" w:rsidR="001447A8" w:rsidRDefault="00C908EC">
      <w:r>
        <w:br/>
      </w:r>
    </w:p>
    <w:p w14:paraId="7BA6C2A4" w14:textId="77777777" w:rsidR="001447A8" w:rsidRDefault="00C908EC">
      <w:r>
        <w:t>Read country data as a bean in RESTful Web Service </w:t>
      </w:r>
      <w:r>
        <w:br/>
      </w:r>
      <w:r>
        <w:br/>
        <w:t>The country data should be included in the request payload, which should be read by the controller method.</w:t>
      </w:r>
      <w:r>
        <w:br/>
      </w:r>
      <w:r>
        <w:br/>
        <w:t>Follow steps below to incorporate the same:</w:t>
      </w:r>
    </w:p>
    <w:p w14:paraId="47860DDB" w14:textId="77777777" w:rsidR="001447A8" w:rsidRDefault="00C908EC">
      <w:r>
        <w:lastRenderedPageBreak/>
        <w:t xml:space="preserve">Include country as parameter to </w:t>
      </w:r>
      <w:r>
        <w:t>addCountry() method with @RequestBody annotation and country as parameter. Refer method signature below.</w:t>
      </w:r>
    </w:p>
    <w:p w14:paraId="7CCE6332" w14:textId="77777777" w:rsidR="001447A8" w:rsidRDefault="00C908EC">
      <w:r>
        <w:t>public Country addCountry(@RequestBody Country country)</w:t>
      </w:r>
    </w:p>
    <w:p w14:paraId="14C070CC" w14:textId="77777777" w:rsidR="001447A8" w:rsidRDefault="00C908EC">
      <w:r>
        <w:t>Include log to display country details</w:t>
      </w:r>
    </w:p>
    <w:p w14:paraId="35B410DC" w14:textId="77777777" w:rsidR="001447A8" w:rsidRDefault="00C908EC">
      <w:r>
        <w:t>Return the country. This is to check if country details are populated correctly</w:t>
      </w:r>
    </w:p>
    <w:p w14:paraId="57F79E17" w14:textId="77777777" w:rsidR="001447A8" w:rsidRDefault="00C908EC">
      <w:r>
        <w:t>Invoke the service using the following curl command. This can also be tried for execution from Postman.</w:t>
      </w:r>
    </w:p>
    <w:p w14:paraId="5178ADD9" w14:textId="77777777" w:rsidR="001447A8" w:rsidRDefault="00C908EC">
      <w:r>
        <w:t>-H denotes inclusion of header. This denotes that we are sending content type in the request header and it mentions that the request payload is of type JSON</w:t>
      </w:r>
    </w:p>
    <w:p w14:paraId="1DB24157" w14:textId="77777777" w:rsidR="001447A8" w:rsidRDefault="00C908EC">
      <w:r>
        <w:t>-d denotes the data payload sent in the request. This represents the country to be added</w:t>
      </w:r>
    </w:p>
    <w:p w14:paraId="5A816279" w14:textId="77777777" w:rsidR="001447A8" w:rsidRDefault="00C908EC">
      <w:r>
        <w:t>curl -i -H 'Content-Type: application/json' -X POST -s -d '{"code":"IN","name":"India"}' http://localhost:8090/countries</w:t>
      </w:r>
    </w:p>
    <w:p w14:paraId="30AB9AD1" w14:textId="77777777" w:rsidR="001447A8" w:rsidRDefault="00C908EC">
      <w:r>
        <w:t>Refer the expected HTTP response below:</w:t>
      </w:r>
    </w:p>
    <w:p w14:paraId="425F1C1E" w14:textId="77777777" w:rsidR="001447A8" w:rsidRDefault="00C908EC">
      <w:r>
        <w:t>HTTP/1.1 200</w:t>
      </w:r>
    </w:p>
    <w:p w14:paraId="55C67CB8" w14:textId="77777777" w:rsidR="001447A8" w:rsidRDefault="00C908EC">
      <w:r>
        <w:t>Content-Type: application/json;charset=UTF-8</w:t>
      </w:r>
    </w:p>
    <w:p w14:paraId="3AAB862C" w14:textId="77777777" w:rsidR="001447A8" w:rsidRDefault="00C908EC">
      <w:r>
        <w:t>Transfer-Encoding: chunked</w:t>
      </w:r>
    </w:p>
    <w:p w14:paraId="61470BF7" w14:textId="77777777" w:rsidR="001447A8" w:rsidRDefault="00C908EC">
      <w:r>
        <w:t>Date: Tue, 01 Oct 2019 17:23:47 GMT</w:t>
      </w:r>
    </w:p>
    <w:p w14:paraId="7DA2F598" w14:textId="77777777" w:rsidR="001447A8" w:rsidRDefault="001447A8"/>
    <w:p w14:paraId="6FB4B383" w14:textId="77777777" w:rsidR="001447A8" w:rsidRDefault="00C908EC">
      <w:r>
        <w:t>{"code":"IN","name":"India"}</w:t>
      </w:r>
    </w:p>
    <w:p w14:paraId="0257ACFE" w14:textId="77777777" w:rsidR="001447A8" w:rsidRDefault="00C908EC">
      <w:r>
        <w:t>Try running the request with minor change and let us see the response. Sample response below. The attribute name is intentionally provided with a spelling mistake.</w:t>
      </w:r>
    </w:p>
    <w:p w14:paraId="78943E3F" w14:textId="77777777" w:rsidR="001447A8" w:rsidRDefault="00C908EC">
      <w:r>
        <w:t>curl -i -H 'Content-Type: application/json' -X POST -s -d '{"code":"IN","nae":"India"}' http://localhost:8090/countries</w:t>
      </w:r>
    </w:p>
    <w:p w14:paraId="6A24FD02" w14:textId="77777777" w:rsidR="001447A8" w:rsidRDefault="00C908EC">
      <w:r>
        <w:t>Refer the expected HTTP response below:</w:t>
      </w:r>
    </w:p>
    <w:p w14:paraId="280B2BE4" w14:textId="77777777" w:rsidR="001447A8" w:rsidRDefault="00C908EC">
      <w:r>
        <w:t>HTTP/1.1 200</w:t>
      </w:r>
    </w:p>
    <w:p w14:paraId="4F9F8E76" w14:textId="77777777" w:rsidR="001447A8" w:rsidRDefault="00C908EC">
      <w:r>
        <w:t>Content-Type: application/json;charset=UTF-8</w:t>
      </w:r>
    </w:p>
    <w:p w14:paraId="37292D65" w14:textId="77777777" w:rsidR="001447A8" w:rsidRDefault="00C908EC">
      <w:r>
        <w:t>Transfer-Encoding: chunked</w:t>
      </w:r>
    </w:p>
    <w:p w14:paraId="41BF3E14" w14:textId="77777777" w:rsidR="001447A8" w:rsidRDefault="00C908EC">
      <w:r>
        <w:t>Date: Tue, 01 Oct 2019 17:23:47 GMT</w:t>
      </w:r>
    </w:p>
    <w:p w14:paraId="60BD5C8E" w14:textId="77777777" w:rsidR="001447A8" w:rsidRDefault="001447A8"/>
    <w:p w14:paraId="5B94A4E0" w14:textId="77777777" w:rsidR="001447A8" w:rsidRDefault="00C908EC">
      <w:r>
        <w:t>{"code":"IN","name":null}</w:t>
      </w:r>
    </w:p>
    <w:p w14:paraId="708617CA" w14:textId="77777777" w:rsidR="001447A8" w:rsidRDefault="00C908EC">
      <w:r>
        <w:br/>
        <w:t>SME to provide explanation about the following aspects: </w:t>
      </w:r>
    </w:p>
    <w:p w14:paraId="634B883B" w14:textId="77777777" w:rsidR="001447A8" w:rsidRDefault="00C908EC">
      <w:r>
        <w:t>Explain how spring framework takes care of converting the request payload into country bean</w:t>
      </w:r>
    </w:p>
    <w:p w14:paraId="63B63658" w14:textId="77777777" w:rsidR="001447A8" w:rsidRDefault="00C908EC">
      <w:r>
        <w:t>Spring parses the JSON request payload data using Jackson parser</w:t>
      </w:r>
    </w:p>
    <w:p w14:paraId="604FB1EC" w14:textId="77777777" w:rsidR="001447A8" w:rsidRDefault="00C908EC">
      <w:r>
        <w:t>For each attribute in JSON, respective method name is constructed by applying initcaps and get prefix. For example, the name attribute is changed with initcaps as Name, then get is prefixed to it which results in getName, based on this the respective method is invoked using Reflection API.</w:t>
      </w:r>
    </w:p>
    <w:p w14:paraId="6C699069" w14:textId="77777777" w:rsidR="001447A8" w:rsidRDefault="00C908EC">
      <w:r>
        <w:t>Spring creates country object and invokes the respective setter method based on JSON data.</w:t>
      </w:r>
    </w:p>
    <w:p w14:paraId="28D5F8A4" w14:textId="77777777" w:rsidR="001447A8" w:rsidRDefault="00C908EC">
      <w:r>
        <w:t xml:space="preserve">The it invokes the </w:t>
      </w:r>
      <w:r>
        <w:t>controller method passing the country object created</w:t>
      </w:r>
    </w:p>
    <w:p w14:paraId="33B08605" w14:textId="77777777" w:rsidR="001447A8" w:rsidRDefault="00C908EC">
      <w:r>
        <w:t>Provide explanation regarding bean naming conventions</w:t>
      </w:r>
    </w:p>
    <w:p w14:paraId="16122A83" w14:textId="77777777" w:rsidR="001447A8" w:rsidRDefault="00C908EC">
      <w:r>
        <w:br/>
      </w:r>
    </w:p>
    <w:p w14:paraId="51F59C03" w14:textId="77777777" w:rsidR="001447A8" w:rsidRDefault="00C908EC">
      <w:r>
        <w:t>Validating country code </w:t>
      </w:r>
      <w:r>
        <w:br/>
      </w:r>
      <w:r>
        <w:br/>
        <w:t>As the POST request is a plain text, there are good possibilities to key in incorrect data. Moreover, hackers might try to pass inconsistent data which might affect the integrity of the application. Hence it becomes important that necessary check are in place for all the fields. In this hands on we will take a simple validation criteria and will see how it can be implemented.</w:t>
      </w:r>
      <w:r>
        <w:br/>
      </w:r>
      <w:r>
        <w:br/>
        <w:t>The country code needs to be validated and ensured that it does not exceed more than 2 characters. Refer the steps below to incorp</w:t>
      </w:r>
      <w:r>
        <w:t>orate the same: </w:t>
      </w:r>
      <w:r>
        <w:br/>
        <w:t> </w:t>
      </w:r>
    </w:p>
    <w:p w14:paraId="566EF050" w14:textId="77777777" w:rsidR="001447A8" w:rsidRDefault="00C908EC">
      <w:r>
        <w:t>Open Country.java and include below annotations for the code property. @NotNull ensure that code is not null. @Size ensure that the width is exactly 2 characters.</w:t>
      </w:r>
    </w:p>
    <w:p w14:paraId="79060301" w14:textId="77777777" w:rsidR="001447A8" w:rsidRDefault="00C908EC">
      <w:r>
        <w:t>    @NotNull</w:t>
      </w:r>
    </w:p>
    <w:p w14:paraId="76AE2450" w14:textId="77777777" w:rsidR="001447A8" w:rsidRDefault="00C908EC">
      <w:r>
        <w:t>    @Size(min=2, max=2, message="Country code should be 2 characters")</w:t>
      </w:r>
    </w:p>
    <w:p w14:paraId="11B40115" w14:textId="77777777" w:rsidR="001447A8" w:rsidRDefault="00C908EC">
      <w:r>
        <w:t>    private String code;</w:t>
      </w:r>
    </w:p>
    <w:p w14:paraId="419A4B62" w14:textId="77777777" w:rsidR="001447A8" w:rsidRDefault="00C908EC">
      <w:r>
        <w:lastRenderedPageBreak/>
        <w:t>In CountryController.addCountry() method add below lines after the logger. This uses the javax.validation specification to check if the bean has errors based on the annotations defined in the earlier step. All new class references in this code snippet needs to be imported from javax.validation.</w:t>
      </w:r>
    </w:p>
    <w:p w14:paraId="574AD6C0" w14:textId="77777777" w:rsidR="001447A8" w:rsidRDefault="00C908EC">
      <w:r>
        <w:t xml:space="preserve">        // Create validator factory</w:t>
      </w:r>
    </w:p>
    <w:p w14:paraId="6D1D7005" w14:textId="77777777" w:rsidR="001447A8" w:rsidRDefault="00C908EC">
      <w:r>
        <w:t xml:space="preserve">        ValidatorFactory factory = Validation.buildDefaultValidatorFactory();</w:t>
      </w:r>
    </w:p>
    <w:p w14:paraId="1D5F5BB7" w14:textId="77777777" w:rsidR="001447A8" w:rsidRDefault="00C908EC">
      <w:r>
        <w:t>        Validator validator = factory.getValidator();</w:t>
      </w:r>
    </w:p>
    <w:p w14:paraId="6E4E4488" w14:textId="77777777" w:rsidR="001447A8" w:rsidRDefault="001447A8"/>
    <w:p w14:paraId="4BA8196E" w14:textId="77777777" w:rsidR="001447A8" w:rsidRDefault="00C908EC">
      <w:r>
        <w:t>        // Validation is done against the annotations defined in country bean</w:t>
      </w:r>
    </w:p>
    <w:p w14:paraId="0AE46CE7" w14:textId="77777777" w:rsidR="001447A8" w:rsidRDefault="00C908EC">
      <w:r>
        <w:t>        Set&lt;ConstraintViolation&lt;Country&gt;&gt; violations = validator.validate(country);</w:t>
      </w:r>
    </w:p>
    <w:p w14:paraId="78328885" w14:textId="77777777" w:rsidR="001447A8" w:rsidRDefault="00C908EC">
      <w:r>
        <w:t>        List&lt;String&gt; errors = new ArrayList&lt;String&gt;();</w:t>
      </w:r>
    </w:p>
    <w:p w14:paraId="45AC55C5" w14:textId="77777777" w:rsidR="001447A8" w:rsidRDefault="001447A8"/>
    <w:p w14:paraId="7F633F5A" w14:textId="77777777" w:rsidR="001447A8" w:rsidRDefault="00C908EC">
      <w:r>
        <w:t>        // Accumulate all errors in an ArrayList of type String</w:t>
      </w:r>
    </w:p>
    <w:p w14:paraId="1D826944" w14:textId="77777777" w:rsidR="001447A8" w:rsidRDefault="00C908EC">
      <w:r>
        <w:t>        for (ConstraintViolation&lt;Country&gt; violation : violations) {</w:t>
      </w:r>
    </w:p>
    <w:p w14:paraId="2F0D1C10" w14:textId="77777777" w:rsidR="001447A8" w:rsidRDefault="00C908EC">
      <w:r>
        <w:t>            errors.add(violation.getMessage());</w:t>
      </w:r>
    </w:p>
    <w:p w14:paraId="24FA5ACB" w14:textId="77777777" w:rsidR="001447A8" w:rsidRDefault="00C908EC">
      <w:r>
        <w:t>        }</w:t>
      </w:r>
    </w:p>
    <w:p w14:paraId="3379F470" w14:textId="77777777" w:rsidR="001447A8" w:rsidRDefault="001447A8"/>
    <w:p w14:paraId="68A34C98" w14:textId="77777777" w:rsidR="001447A8" w:rsidRDefault="00C908EC">
      <w:r>
        <w:t xml:space="preserve">        // Throw exception so that the user of this web service receives appropriate error message</w:t>
      </w:r>
    </w:p>
    <w:p w14:paraId="5BBE503D" w14:textId="77777777" w:rsidR="001447A8" w:rsidRDefault="00C908EC">
      <w:r>
        <w:t>        if (violations.size() &gt; 0) {</w:t>
      </w:r>
    </w:p>
    <w:p w14:paraId="2F191904" w14:textId="77777777" w:rsidR="001447A8" w:rsidRDefault="00C908EC">
      <w:r>
        <w:t>            throw new ResponseStatusException(HttpStatus.BAD_REQUEST, errors.toString());</w:t>
      </w:r>
    </w:p>
    <w:p w14:paraId="70E174A9" w14:textId="77777777" w:rsidR="001447A8" w:rsidRDefault="00C908EC">
      <w:r>
        <w:t>        }</w:t>
      </w:r>
    </w:p>
    <w:p w14:paraId="144558CE" w14:textId="77777777" w:rsidR="001447A8" w:rsidRDefault="00C908EC">
      <w:r>
        <w:t>Invoke the service using curl and check the response. Refer sample response below:</w:t>
      </w:r>
    </w:p>
    <w:p w14:paraId="436C8F68" w14:textId="77777777" w:rsidR="001447A8" w:rsidRDefault="00C908EC">
      <w:r>
        <w:t>HTTP/1.1 400</w:t>
      </w:r>
    </w:p>
    <w:p w14:paraId="36C667F1" w14:textId="77777777" w:rsidR="001447A8" w:rsidRDefault="00C908EC">
      <w:r>
        <w:t>Content-Type: application/json;charset=UTF-8</w:t>
      </w:r>
    </w:p>
    <w:p w14:paraId="748E5640" w14:textId="77777777" w:rsidR="001447A8" w:rsidRDefault="00C908EC">
      <w:r>
        <w:t>Transfer-Encoding: chunked</w:t>
      </w:r>
    </w:p>
    <w:p w14:paraId="138FBCF4" w14:textId="77777777" w:rsidR="001447A8" w:rsidRDefault="00C908EC">
      <w:r>
        <w:t>Date: Wed, 02 Oct 2019 10:28:56 GMT</w:t>
      </w:r>
    </w:p>
    <w:p w14:paraId="0C509F1B" w14:textId="77777777" w:rsidR="001447A8" w:rsidRDefault="00C908EC">
      <w:r>
        <w:t>Connection: close</w:t>
      </w:r>
    </w:p>
    <w:p w14:paraId="0BF486B5" w14:textId="77777777" w:rsidR="001447A8" w:rsidRDefault="001447A8"/>
    <w:p w14:paraId="3EE09490" w14:textId="77777777" w:rsidR="001447A8" w:rsidRDefault="00C908EC">
      <w:r>
        <w:t>{"timestamp":"2019-10-02T10:28:56.506+0000","status":400,"error":"Bad Request","message":"[Country code should be 2 characters]","path":"/countries"}</w:t>
      </w:r>
    </w:p>
    <w:p w14:paraId="48B024BD" w14:textId="77777777" w:rsidR="001447A8" w:rsidRDefault="00C908EC">
      <w:r>
        <w:br/>
        <w:t>Question for all Learners - What needs to be done if there is another controller EmployeeController and similar validation needs to be done for Employee payload data?</w:t>
      </w:r>
      <w:r>
        <w:br/>
      </w:r>
      <w:r>
        <w:br/>
        <w:t>SME to explain the disadvantage of the above solution.</w:t>
      </w:r>
      <w:r>
        <w:br/>
      </w:r>
      <w:r>
        <w:br/>
        <w:t>This disadvantage will be overcome in the next hands on.</w:t>
      </w:r>
    </w:p>
    <w:p w14:paraId="287E4AFE" w14:textId="77777777" w:rsidR="001447A8" w:rsidRDefault="00C908EC">
      <w:r>
        <w:br/>
      </w:r>
    </w:p>
    <w:p w14:paraId="100FAE12" w14:textId="77777777" w:rsidR="001447A8" w:rsidRDefault="00C908EC">
      <w:r>
        <w:t>Include global exception handler for validation errors </w:t>
      </w:r>
      <w:r>
        <w:br/>
      </w:r>
      <w:r>
        <w:br/>
        <w:t>Following steps create a global validation error handler. This will validate all errors that may happen in any controller.</w:t>
      </w:r>
      <w:r>
        <w:br/>
      </w:r>
      <w:r>
        <w:br/>
        <w:t>Create global exception handler </w:t>
      </w:r>
      <w:r>
        <w:br/>
        <w:t> </w:t>
      </w:r>
    </w:p>
    <w:p w14:paraId="44959A11" w14:textId="77777777" w:rsidR="001447A8" w:rsidRDefault="00C908EC">
      <w:r>
        <w:t>Create class com.cognizant.springlearn.GlobalExceptionHandler that extends ResponseEntityExceptionHandler with annotation @ControllerAdvice</w:t>
      </w:r>
    </w:p>
    <w:p w14:paraId="3A445A7D" w14:textId="77777777" w:rsidR="001447A8" w:rsidRDefault="00C908EC">
      <w:r>
        <w:t>Include method handler for handling the validation error and include a start logger within the method implementation.</w:t>
      </w:r>
    </w:p>
    <w:p w14:paraId="6B503EDB" w14:textId="77777777" w:rsidR="001447A8" w:rsidRDefault="00C908EC">
      <w:r>
        <w:t>    @Override</w:t>
      </w:r>
    </w:p>
    <w:p w14:paraId="00884269" w14:textId="77777777" w:rsidR="001447A8" w:rsidRDefault="00C908EC">
      <w:r>
        <w:t>    protected ResponseEntity&lt;Object&gt; handleMethodArgumentNotValid(MethodArgumentNotValidException ex,</w:t>
      </w:r>
    </w:p>
    <w:p w14:paraId="06686A86" w14:textId="77777777" w:rsidR="001447A8" w:rsidRDefault="00C908EC">
      <w:r>
        <w:t>            HttpHeaders headers, HttpStatus status, WebRequest request) {</w:t>
      </w:r>
    </w:p>
    <w:p w14:paraId="6ECB48E1" w14:textId="77777777" w:rsidR="001447A8" w:rsidRDefault="00C908EC">
      <w:r>
        <w:t>        LOGGER.("Start");</w:t>
      </w:r>
    </w:p>
    <w:p w14:paraId="07B7DFE7" w14:textId="77777777" w:rsidR="001447A8" w:rsidRDefault="00C908EC">
      <w:r>
        <w:t>    }</w:t>
      </w:r>
    </w:p>
    <w:p w14:paraId="34155465" w14:textId="77777777" w:rsidR="001447A8" w:rsidRDefault="00C908EC">
      <w:r>
        <w:t>Refer imports below:</w:t>
      </w:r>
    </w:p>
    <w:p w14:paraId="3153785D" w14:textId="77777777" w:rsidR="001447A8" w:rsidRDefault="00C908EC">
      <w:r>
        <w:t>import org.springframework.http.HttpHeaders;</w:t>
      </w:r>
    </w:p>
    <w:p w14:paraId="6A3D612C" w14:textId="77777777" w:rsidR="001447A8" w:rsidRDefault="00C908EC">
      <w:r>
        <w:t>import org.springframework.http.HttpStatus;</w:t>
      </w:r>
    </w:p>
    <w:p w14:paraId="4FC5C992" w14:textId="77777777" w:rsidR="001447A8" w:rsidRDefault="00C908EC">
      <w:r>
        <w:t>import org.springframework.http.ResponseEntity;</w:t>
      </w:r>
    </w:p>
    <w:p w14:paraId="71D2D827" w14:textId="77777777" w:rsidR="001447A8" w:rsidRDefault="00C908EC">
      <w:r>
        <w:lastRenderedPageBreak/>
        <w:t>import org.springframework.web.bind.MethodArgumentNotValidException;</w:t>
      </w:r>
    </w:p>
    <w:p w14:paraId="40BB4282" w14:textId="77777777" w:rsidR="001447A8" w:rsidRDefault="00C908EC">
      <w:r>
        <w:t>import org.springframework.web.bind.annotation.ControllerAdvice;</w:t>
      </w:r>
    </w:p>
    <w:p w14:paraId="6AF35642" w14:textId="77777777" w:rsidR="001447A8" w:rsidRDefault="00C908EC">
      <w:r>
        <w:t>import org.springframework.web.context.request.WebRequest;</w:t>
      </w:r>
    </w:p>
    <w:p w14:paraId="1441046F" w14:textId="77777777" w:rsidR="001447A8" w:rsidRDefault="00C908EC">
      <w:r>
        <w:t>import org.springframework.web.servlet.mvc.method.annotation.ResponseEntityExceptionHandler;</w:t>
      </w:r>
    </w:p>
    <w:p w14:paraId="1D53E3E1" w14:textId="77777777" w:rsidR="001447A8" w:rsidRDefault="00C908EC">
      <w:r>
        <w:t>Include @Valid annotation in the addCountry() method. This initimates spring framework to validate the country bean based on the validation annotations added in the Country class. Refer code below:</w:t>
      </w:r>
    </w:p>
    <w:p w14:paraId="3659E224" w14:textId="77777777" w:rsidR="001447A8" w:rsidRDefault="00C908EC">
      <w:r>
        <w:t>public Country addCountry(@RequestBody @Valid Country country)</w:t>
      </w:r>
    </w:p>
    <w:p w14:paraId="314549C8" w14:textId="77777777" w:rsidR="001447A8" w:rsidRDefault="00C908EC">
      <w:r>
        <w:t>Remove all the validation code included in the previous hands on.</w:t>
      </w:r>
    </w:p>
    <w:p w14:paraId="4A2C5B2B" w14:textId="77777777" w:rsidR="001447A8" w:rsidRDefault="00C908EC">
      <w:r>
        <w:t>Run the application and invoke the curl request with single character for country code.</w:t>
      </w:r>
    </w:p>
    <w:p w14:paraId="22B24E79" w14:textId="77777777" w:rsidR="001447A8" w:rsidRDefault="00C908EC">
      <w:r>
        <w:t>curl -i -H 'Content-Type: application/json' -X POST -s -d '{"code":"I","name":"India"}' http://localhost:8090/countries</w:t>
      </w:r>
    </w:p>
    <w:p w14:paraId="2D79473C" w14:textId="77777777" w:rsidR="001447A8" w:rsidRDefault="00C908EC">
      <w:r>
        <w:t>Check the logs and see if the start logger is present. Also notice that the logs of CountryController is not present, which means that the global exception handler method is called if there are validation errors and the controller method is not invoked.</w:t>
      </w:r>
    </w:p>
    <w:p w14:paraId="20AE8305" w14:textId="77777777" w:rsidR="001447A8" w:rsidRDefault="00C908EC">
      <w:r>
        <w:br/>
        <w:t>Response with bad request in global exception handler </w:t>
      </w:r>
      <w:r>
        <w:br/>
        <w:t> </w:t>
      </w:r>
    </w:p>
    <w:p w14:paraId="61E50F76" w14:textId="77777777" w:rsidR="001447A8" w:rsidRDefault="00C908EC">
      <w:r>
        <w:t>Include the below code in the handleMethodArgumentNotValid() method:</w:t>
      </w:r>
    </w:p>
    <w:p w14:paraId="2B8F07FF" w14:textId="77777777" w:rsidR="001447A8" w:rsidRDefault="00C908EC">
      <w:r>
        <w:t>        // Map that contains the error details</w:t>
      </w:r>
    </w:p>
    <w:p w14:paraId="29328B38" w14:textId="77777777" w:rsidR="001447A8" w:rsidRDefault="00C908EC">
      <w:r>
        <w:t>        Map&lt;String, Object&gt; body = new LinkedHashMap&lt;&gt;();</w:t>
      </w:r>
    </w:p>
    <w:p w14:paraId="1313A50F" w14:textId="77777777" w:rsidR="001447A8" w:rsidRDefault="00C908EC">
      <w:r>
        <w:t>        body.put("timestamp", new Date());</w:t>
      </w:r>
    </w:p>
    <w:p w14:paraId="73AFEF63" w14:textId="77777777" w:rsidR="001447A8" w:rsidRDefault="00C908EC">
      <w:r>
        <w:t>        body.put("status", status.value());</w:t>
      </w:r>
    </w:p>
    <w:p w14:paraId="3F7F98FC" w14:textId="77777777" w:rsidR="001447A8" w:rsidRDefault="001447A8"/>
    <w:p w14:paraId="1D1CC44E" w14:textId="77777777" w:rsidR="001447A8" w:rsidRDefault="00C908EC">
      <w:r>
        <w:t>        // Get all validation errors</w:t>
      </w:r>
    </w:p>
    <w:p w14:paraId="73A3A61F" w14:textId="77777777" w:rsidR="001447A8" w:rsidRDefault="00C908EC">
      <w:r>
        <w:t>        List&lt;String&gt; errors = ex.getBindingResult().getFieldErrors().stream().map(x -&gt; x.getDefaultMessage())</w:t>
      </w:r>
    </w:p>
    <w:p w14:paraId="6828DF88" w14:textId="77777777" w:rsidR="001447A8" w:rsidRDefault="00C908EC">
      <w:r>
        <w:t>                .collect(Collectors.toList());</w:t>
      </w:r>
    </w:p>
    <w:p w14:paraId="03145062" w14:textId="77777777" w:rsidR="001447A8" w:rsidRDefault="001447A8"/>
    <w:p w14:paraId="3D5C6943" w14:textId="77777777" w:rsidR="001447A8" w:rsidRDefault="00C908EC">
      <w:r>
        <w:t xml:space="preserve">        // Add errors to the response map        </w:t>
      </w:r>
    </w:p>
    <w:p w14:paraId="1D3F08E2" w14:textId="77777777" w:rsidR="001447A8" w:rsidRDefault="00C908EC">
      <w:r>
        <w:t>        body.put("errors", errors);</w:t>
      </w:r>
    </w:p>
    <w:p w14:paraId="164492E8" w14:textId="77777777" w:rsidR="001447A8" w:rsidRDefault="001447A8"/>
    <w:p w14:paraId="5FC488B9" w14:textId="77777777" w:rsidR="001447A8" w:rsidRDefault="00C908EC">
      <w:r>
        <w:t xml:space="preserve">        LOGGER.info("End");</w:t>
      </w:r>
    </w:p>
    <w:p w14:paraId="11BE1520" w14:textId="77777777" w:rsidR="001447A8" w:rsidRDefault="00C908EC">
      <w:r>
        <w:t>        return new ResponseEntity&lt;&gt;(body, headers, status);</w:t>
      </w:r>
    </w:p>
    <w:p w14:paraId="443D2007" w14:textId="77777777" w:rsidR="001447A8" w:rsidRDefault="00C908EC">
      <w:r>
        <w:t>Execute the updated web application and execute the curl command with single character for country code</w:t>
      </w:r>
    </w:p>
    <w:p w14:paraId="7802773E" w14:textId="77777777" w:rsidR="001447A8" w:rsidRDefault="00C908EC">
      <w:r>
        <w:t>See expected response below.</w:t>
      </w:r>
    </w:p>
    <w:p w14:paraId="11A58966" w14:textId="77777777" w:rsidR="001447A8" w:rsidRDefault="00C908EC">
      <w:r>
        <w:t>HTTP/1.1 400</w:t>
      </w:r>
    </w:p>
    <w:p w14:paraId="1694DBE8" w14:textId="77777777" w:rsidR="001447A8" w:rsidRDefault="00C908EC">
      <w:r>
        <w:t>Content-Type: application/json;charset=UTF-8</w:t>
      </w:r>
    </w:p>
    <w:p w14:paraId="67C5228E" w14:textId="77777777" w:rsidR="001447A8" w:rsidRDefault="00C908EC">
      <w:r>
        <w:t>Transfer-Encoding: chunked</w:t>
      </w:r>
    </w:p>
    <w:p w14:paraId="10CB822C" w14:textId="77777777" w:rsidR="001447A8" w:rsidRDefault="00C908EC">
      <w:r>
        <w:t>Date: Thu, 03 Oct 2019 04:10:17 GMT</w:t>
      </w:r>
    </w:p>
    <w:p w14:paraId="6A4D8AA1" w14:textId="77777777" w:rsidR="001447A8" w:rsidRDefault="00C908EC">
      <w:r>
        <w:t>Connection: close</w:t>
      </w:r>
    </w:p>
    <w:p w14:paraId="3BCC289E" w14:textId="77777777" w:rsidR="001447A8" w:rsidRDefault="001447A8"/>
    <w:p w14:paraId="223EFEFB" w14:textId="77777777" w:rsidR="001447A8" w:rsidRDefault="00C908EC">
      <w:r>
        <w:t>{"timestamp":"2019-10-03T04:10:17.277+0000","status":400,"errors":["Country code should be 2 characters"]}</w:t>
      </w:r>
    </w:p>
    <w:p w14:paraId="65C8A4E5" w14:textId="77777777" w:rsidR="001447A8" w:rsidRDefault="00C908EC">
      <w:r>
        <w:br/>
      </w:r>
    </w:p>
    <w:p w14:paraId="5D6ACA7E" w14:textId="77777777" w:rsidR="001447A8" w:rsidRDefault="00C908EC">
      <w:r>
        <w:t>Implement REST service for updating an employee </w:t>
      </w:r>
      <w:r>
        <w:br/>
      </w:r>
      <w:r>
        <w:br/>
        <w:t>Based on the learning done with REST service for country, implement a service to update employee details.</w:t>
      </w:r>
      <w:r>
        <w:br/>
      </w:r>
      <w:r>
        <w:br/>
        <w:t>Follow steps below to incorporate the same:</w:t>
      </w:r>
    </w:p>
    <w:p w14:paraId="64E733CA" w14:textId="77777777" w:rsidR="001447A8" w:rsidRDefault="00C908EC">
      <w:r>
        <w:t>Include below validations in Employee, Department and Skill beans</w:t>
      </w:r>
    </w:p>
    <w:p w14:paraId="14BABB6E" w14:textId="77777777" w:rsidR="001447A8" w:rsidRDefault="00C908EC">
      <w:r>
        <w:t>Employee</w:t>
      </w:r>
    </w:p>
    <w:p w14:paraId="5AB525C7" w14:textId="77777777" w:rsidR="001447A8" w:rsidRDefault="00C908EC">
      <w:r>
        <w:t>id - should not be null, should be a number</w:t>
      </w:r>
    </w:p>
    <w:p w14:paraId="727733AF" w14:textId="77777777" w:rsidR="001447A8" w:rsidRDefault="00C908EC">
      <w:r>
        <w:t>name - should not be null, should not be blank, minimum 1 character and maximum 30 characters</w:t>
      </w:r>
    </w:p>
    <w:p w14:paraId="6206AC18" w14:textId="77777777" w:rsidR="001447A8" w:rsidRDefault="00C908EC">
      <w:r>
        <w:lastRenderedPageBreak/>
        <w:t>salary - should not be null, should zero or above</w:t>
      </w:r>
    </w:p>
    <w:p w14:paraId="350507BC" w14:textId="77777777" w:rsidR="001447A8" w:rsidRDefault="00C908EC">
      <w:r>
        <w:t>permanent - should not be null</w:t>
      </w:r>
    </w:p>
    <w:p w14:paraId="1D068A2C" w14:textId="77777777" w:rsidR="001447A8" w:rsidRDefault="00C908EC">
      <w:r>
        <w:t>dateOfBirth - should match the date pattern. Use below annotation</w:t>
      </w:r>
    </w:p>
    <w:p w14:paraId="1EEF696B" w14:textId="77777777" w:rsidR="001447A8" w:rsidRDefault="00C908EC">
      <w:r>
        <w:t>@JsonFormat(shape=JsonFormat.Shape.STRING, pattern="dd/MM/yyyy")</w:t>
      </w:r>
    </w:p>
    <w:p w14:paraId="61ABE085" w14:textId="77777777" w:rsidR="001447A8" w:rsidRDefault="00C908EC">
      <w:r>
        <w:t>Department</w:t>
      </w:r>
    </w:p>
    <w:p w14:paraId="19D1466E" w14:textId="77777777" w:rsidR="001447A8" w:rsidRDefault="00C908EC">
      <w:r>
        <w:t>id - should not be null, should be a number</w:t>
      </w:r>
    </w:p>
    <w:p w14:paraId="0C87A3F5" w14:textId="77777777" w:rsidR="001447A8" w:rsidRDefault="00C908EC">
      <w:r>
        <w:t>name - should not be null, should not be blank, minimum 1 character and maximum 30 characters</w:t>
      </w:r>
    </w:p>
    <w:p w14:paraId="4AA9B81C" w14:textId="77777777" w:rsidR="001447A8" w:rsidRDefault="00C908EC">
      <w:r>
        <w:t>Skill</w:t>
      </w:r>
    </w:p>
    <w:p w14:paraId="6C08D64C" w14:textId="77777777" w:rsidR="001447A8" w:rsidRDefault="00C908EC">
      <w:r>
        <w:t>id - should not be null, should be a number</w:t>
      </w:r>
    </w:p>
    <w:p w14:paraId="2A12106E" w14:textId="77777777" w:rsidR="001447A8" w:rsidRDefault="00C908EC">
      <w:r>
        <w:t>name - should not be null, should not be blank, minimum 1 character and maximum 30 characters</w:t>
      </w:r>
    </w:p>
    <w:p w14:paraId="120D1851" w14:textId="77777777" w:rsidR="001447A8" w:rsidRDefault="00C908EC">
      <w:r>
        <w:t> </w:t>
      </w:r>
    </w:p>
    <w:p w14:paraId="1B6A926D" w14:textId="77777777" w:rsidR="001447A8" w:rsidRDefault="00C908EC">
      <w:r>
        <w:t>Implement the Employee service with below aspects incorporated:</w:t>
      </w:r>
    </w:p>
    <w:p w14:paraId="62801F82" w14:textId="77777777" w:rsidR="001447A8" w:rsidRDefault="00C908EC">
      <w:r>
        <w:t>Define EmployeeNotFoundException with HttpStatus annotation</w:t>
      </w:r>
    </w:p>
    <w:p w14:paraId="6845BC1B" w14:textId="77777777" w:rsidR="001447A8" w:rsidRDefault="00C908EC">
      <w:r>
        <w:t>Include updateEmployee() method in EmployeeDao that modifies employee list. If the employee is not found throw EmployeeNotFoundException.</w:t>
      </w:r>
    </w:p>
    <w:p w14:paraId="564E37A4" w14:textId="77777777" w:rsidR="001447A8" w:rsidRDefault="00C908EC">
      <w:r>
        <w:t>Include updateEmployee() method in EmployeeService that invokes the dao update employee method</w:t>
      </w:r>
    </w:p>
    <w:p w14:paraId="11B974A2" w14:textId="77777777" w:rsidR="001447A8" w:rsidRDefault="00C908EC">
      <w:r>
        <w:t>Include updateEmployee() method in EmployeeController with below signature with @PutMapping annotation. Refer method signature below:</w:t>
      </w:r>
    </w:p>
    <w:p w14:paraId="12BC2D77" w14:textId="77777777" w:rsidR="001447A8" w:rsidRDefault="00C908EC">
      <w:r>
        <w:t>public void updateEmployee(@RequestBody @Valid Employee employee) throws EmployeeNotFoundException</w:t>
      </w:r>
    </w:p>
    <w:p w14:paraId="5828F410" w14:textId="77777777" w:rsidR="001447A8" w:rsidRDefault="00C908EC">
      <w:r>
        <w:t>Follow necessary URL guidelines for the above method signature.</w:t>
      </w:r>
    </w:p>
    <w:p w14:paraId="3627EEBE" w14:textId="77777777" w:rsidR="001447A8" w:rsidRDefault="00C908EC">
      <w:r>
        <w:t>If string value is included in a numeric field (for example: id), the failure happens even before validation, include a new method in global exception handler which handles this scenario. Refer code below:</w:t>
      </w:r>
    </w:p>
    <w:p w14:paraId="34FEBC33" w14:textId="77777777" w:rsidR="001447A8" w:rsidRDefault="00C908EC">
      <w:r>
        <w:t xml:space="preserve">   protected ResponseEntity&lt;Object&gt; handleHttpMessageNotReadable(</w:t>
      </w:r>
    </w:p>
    <w:p w14:paraId="2B86CDD1" w14:textId="77777777" w:rsidR="001447A8" w:rsidRDefault="00C908EC">
      <w:r>
        <w:t>            HttpMessageNotReadableException ex, HttpHeaders headers, HttpStatus status,</w:t>
      </w:r>
    </w:p>
    <w:p w14:paraId="6D9283DE" w14:textId="77777777" w:rsidR="001447A8" w:rsidRDefault="00C908EC">
      <w:r>
        <w:lastRenderedPageBreak/>
        <w:t>            WebRequest request) {</w:t>
      </w:r>
    </w:p>
    <w:p w14:paraId="28D9DDA7" w14:textId="77777777" w:rsidR="001447A8" w:rsidRDefault="00C908EC">
      <w:r>
        <w:t>        Map&lt;String, Object&gt; body = new LinkedHashMap&lt;&gt;();</w:t>
      </w:r>
    </w:p>
    <w:p w14:paraId="491908D7" w14:textId="77777777" w:rsidR="001447A8" w:rsidRDefault="00C908EC">
      <w:r>
        <w:t>        body.put("timestamp", new Date());</w:t>
      </w:r>
    </w:p>
    <w:p w14:paraId="6074EA48" w14:textId="77777777" w:rsidR="001447A8" w:rsidRDefault="00C908EC">
      <w:r>
        <w:t>        body.put("status", status.value());</w:t>
      </w:r>
    </w:p>
    <w:p w14:paraId="004CC59F" w14:textId="77777777" w:rsidR="001447A8" w:rsidRDefault="00C908EC">
      <w:r>
        <w:t xml:space="preserve">        body.put("error", "Bad Request");</w:t>
      </w:r>
    </w:p>
    <w:p w14:paraId="1C4602BC" w14:textId="77777777" w:rsidR="001447A8" w:rsidRDefault="001447A8"/>
    <w:p w14:paraId="44E3B2F3" w14:textId="77777777" w:rsidR="001447A8" w:rsidRDefault="00C908EC">
      <w:r>
        <w:t>        List&lt;String&gt; errors = new ArrayList&lt;String&gt;();</w:t>
      </w:r>
    </w:p>
    <w:p w14:paraId="6E54F588" w14:textId="77777777" w:rsidR="001447A8" w:rsidRDefault="00C908EC">
      <w:r>
        <w:t>        if (ex.getCause() instanceof InvalidFormatException) {</w:t>
      </w:r>
    </w:p>
    <w:p w14:paraId="4C5C59C4" w14:textId="77777777" w:rsidR="001447A8" w:rsidRDefault="00C908EC">
      <w:r>
        <w:t>            final Throwable cause = ex.getCause() == null ? ex : ex.getCause();</w:t>
      </w:r>
    </w:p>
    <w:p w14:paraId="0DEC9BAF" w14:textId="77777777" w:rsidR="001447A8" w:rsidRDefault="00C908EC">
      <w:r>
        <w:t>            for (InvalidFormatException.Reference reference : ((InvalidFormatException) cause).getPath()) {</w:t>
      </w:r>
    </w:p>
    <w:p w14:paraId="491D3621" w14:textId="77777777" w:rsidR="001447A8" w:rsidRDefault="00C908EC">
      <w:r>
        <w:t>                body.put("message", "Incorrect format for field '" + reference.getFieldName() + "'");</w:t>
      </w:r>
    </w:p>
    <w:p w14:paraId="00B27A9E" w14:textId="77777777" w:rsidR="001447A8" w:rsidRDefault="00C908EC">
      <w:r>
        <w:t>            }</w:t>
      </w:r>
    </w:p>
    <w:p w14:paraId="5A169EB8" w14:textId="77777777" w:rsidR="001447A8" w:rsidRDefault="00C908EC">
      <w:r>
        <w:t>        }</w:t>
      </w:r>
    </w:p>
    <w:p w14:paraId="30D3CFD7" w14:textId="77777777" w:rsidR="001447A8" w:rsidRDefault="001447A8"/>
    <w:p w14:paraId="48D925A0" w14:textId="77777777" w:rsidR="001447A8" w:rsidRDefault="00C908EC">
      <w:r>
        <w:t>        return new ResponseEntity&lt;&gt;(body, headers, status);</w:t>
      </w:r>
    </w:p>
    <w:p w14:paraId="4D853FA5" w14:textId="77777777" w:rsidR="001447A8" w:rsidRDefault="00C908EC">
      <w:r>
        <w:t>    }</w:t>
      </w:r>
    </w:p>
    <w:p w14:paraId="5A211700" w14:textId="77777777" w:rsidR="001447A8" w:rsidRDefault="001447A8"/>
    <w:p w14:paraId="1037D85F" w14:textId="2DD2A19C" w:rsidR="001447A8" w:rsidRDefault="001447A8"/>
    <w:sectPr w:rsidR="00144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804284">
    <w:abstractNumId w:val="8"/>
  </w:num>
  <w:num w:numId="2" w16cid:durableId="991713414">
    <w:abstractNumId w:val="6"/>
  </w:num>
  <w:num w:numId="3" w16cid:durableId="141895102">
    <w:abstractNumId w:val="5"/>
  </w:num>
  <w:num w:numId="4" w16cid:durableId="1582370855">
    <w:abstractNumId w:val="4"/>
  </w:num>
  <w:num w:numId="5" w16cid:durableId="1110317639">
    <w:abstractNumId w:val="7"/>
  </w:num>
  <w:num w:numId="6" w16cid:durableId="1227573593">
    <w:abstractNumId w:val="3"/>
  </w:num>
  <w:num w:numId="7" w16cid:durableId="1462723644">
    <w:abstractNumId w:val="2"/>
  </w:num>
  <w:num w:numId="8" w16cid:durableId="1222328688">
    <w:abstractNumId w:val="1"/>
  </w:num>
  <w:num w:numId="9" w16cid:durableId="53924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7A8"/>
    <w:rsid w:val="0015074B"/>
    <w:rsid w:val="0029639D"/>
    <w:rsid w:val="00326F90"/>
    <w:rsid w:val="00731483"/>
    <w:rsid w:val="008E7E73"/>
    <w:rsid w:val="00AA1D8D"/>
    <w:rsid w:val="00B47730"/>
    <w:rsid w:val="00C908EC"/>
    <w:rsid w:val="00CB0664"/>
    <w:rsid w:val="00FC693F"/>
    <w:rsid w:val="00FF6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D659BA8-C5A2-4555-8A7D-9F68506B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VIKRAM G RATHOD</cp:lastModifiedBy>
  <cp:revision>3</cp:revision>
  <dcterms:created xsi:type="dcterms:W3CDTF">2013-12-23T23:15:00Z</dcterms:created>
  <dcterms:modified xsi:type="dcterms:W3CDTF">2025-07-12T15:59:00Z</dcterms:modified>
  <cp:category/>
</cp:coreProperties>
</file>