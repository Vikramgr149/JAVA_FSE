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FEF1" w14:textId="77777777" w:rsidR="00A00C4F" w:rsidRPr="00427482" w:rsidRDefault="00000000">
      <w:pPr>
        <w:pStyle w:val="Title"/>
        <w:rPr>
          <w:color w:val="auto"/>
        </w:rPr>
      </w:pPr>
      <w:r w:rsidRPr="00427482">
        <w:rPr>
          <w:color w:val="auto"/>
        </w:rPr>
        <w:t>Spring Data JPA Hands-On Solutions</w:t>
      </w:r>
    </w:p>
    <w:p w14:paraId="03C36076" w14:textId="77777777" w:rsidR="00A00C4F" w:rsidRPr="00427482" w:rsidRDefault="00000000">
      <w:pPr>
        <w:pStyle w:val="Heading1"/>
        <w:rPr>
          <w:b w:val="0"/>
          <w:bCs w:val="0"/>
          <w:color w:val="auto"/>
        </w:rPr>
      </w:pPr>
      <w:r w:rsidRPr="00427482">
        <w:rPr>
          <w:b w:val="0"/>
          <w:bCs w:val="0"/>
          <w:color w:val="auto"/>
        </w:rPr>
        <w:t>Hands-on 1: Country Table Query Methods</w:t>
      </w:r>
    </w:p>
    <w:p w14:paraId="48C82938" w14:textId="73F07E0B" w:rsidR="00A00C4F" w:rsidRPr="00427482" w:rsidRDefault="00000000" w:rsidP="00427482">
      <w:r w:rsidRPr="00427482">
        <w:t>1. Search countries by text (e.g., "</w:t>
      </w:r>
      <w:proofErr w:type="spellStart"/>
      <w:r w:rsidRPr="00427482">
        <w:t>ou</w:t>
      </w:r>
      <w:proofErr w:type="spellEnd"/>
      <w:r w:rsidRPr="00427482">
        <w:t>"):</w:t>
      </w:r>
      <w:r w:rsidRPr="00427482">
        <w:br/>
        <w:t xml:space="preserve">List&lt;Country&gt; </w:t>
      </w:r>
      <w:proofErr w:type="spellStart"/>
      <w:proofErr w:type="gramStart"/>
      <w:r w:rsidRPr="00427482">
        <w:t>findByNameContaining</w:t>
      </w:r>
      <w:proofErr w:type="spellEnd"/>
      <w:r w:rsidRPr="00427482">
        <w:t>(</w:t>
      </w:r>
      <w:proofErr w:type="gramEnd"/>
      <w:r w:rsidRPr="00427482">
        <w:t>String text);</w:t>
      </w:r>
      <w:r w:rsidRPr="00427482">
        <w:br/>
      </w:r>
    </w:p>
    <w:p w14:paraId="1CF941E7" w14:textId="6C207171" w:rsidR="00A00C4F" w:rsidRPr="00427482" w:rsidRDefault="00000000" w:rsidP="00427482">
      <w:r w:rsidRPr="00427482">
        <w:t>2. Search countries by text and sort ascending:</w:t>
      </w:r>
      <w:r w:rsidRPr="00427482">
        <w:br/>
        <w:t xml:space="preserve">List&lt;Country&gt; </w:t>
      </w:r>
      <w:proofErr w:type="spellStart"/>
      <w:proofErr w:type="gramStart"/>
      <w:r w:rsidRPr="00427482">
        <w:t>findByNameContainingOrderByNameAsc</w:t>
      </w:r>
      <w:proofErr w:type="spellEnd"/>
      <w:r w:rsidRPr="00427482">
        <w:t>(</w:t>
      </w:r>
      <w:proofErr w:type="gramEnd"/>
      <w:r w:rsidRPr="00427482">
        <w:t>String text);</w:t>
      </w:r>
      <w:r w:rsidRPr="00427482">
        <w:br/>
      </w:r>
    </w:p>
    <w:p w14:paraId="45F4DF80" w14:textId="33ACE939" w:rsidR="00A00C4F" w:rsidRPr="00427482" w:rsidRDefault="00000000" w:rsidP="00427482">
      <w:r w:rsidRPr="00427482">
        <w:t>3. Get countries starting with a specific alphabet:</w:t>
      </w:r>
      <w:r w:rsidRPr="00427482">
        <w:br/>
        <w:t xml:space="preserve">List&lt;Country&gt; </w:t>
      </w:r>
      <w:proofErr w:type="spellStart"/>
      <w:proofErr w:type="gramStart"/>
      <w:r w:rsidRPr="00427482">
        <w:t>findByNameStartingWith</w:t>
      </w:r>
      <w:proofErr w:type="spellEnd"/>
      <w:r w:rsidRPr="00427482">
        <w:t>(</w:t>
      </w:r>
      <w:proofErr w:type="gramEnd"/>
      <w:r w:rsidRPr="00427482">
        <w:t>String prefix);</w:t>
      </w:r>
      <w:r w:rsidRPr="00427482">
        <w:br/>
      </w:r>
    </w:p>
    <w:p w14:paraId="5E2F09FD" w14:textId="77777777" w:rsidR="00A00C4F" w:rsidRPr="00427482" w:rsidRDefault="00000000">
      <w:pPr>
        <w:pStyle w:val="Heading1"/>
        <w:rPr>
          <w:b w:val="0"/>
          <w:bCs w:val="0"/>
          <w:color w:val="auto"/>
        </w:rPr>
      </w:pPr>
      <w:r w:rsidRPr="00427482">
        <w:rPr>
          <w:b w:val="0"/>
          <w:bCs w:val="0"/>
          <w:color w:val="auto"/>
        </w:rPr>
        <w:t>Hands-on 2: Stock Table Query Methods</w:t>
      </w:r>
    </w:p>
    <w:p w14:paraId="6C193D26" w14:textId="0B7BFC36" w:rsidR="00A00C4F" w:rsidRPr="00427482" w:rsidRDefault="00000000" w:rsidP="00427482">
      <w:r w:rsidRPr="00427482">
        <w:t>1. Facebook stock data for September 2019:</w:t>
      </w:r>
      <w:r w:rsidRPr="00427482">
        <w:br/>
        <w:t xml:space="preserve">List&lt;Stock&gt; </w:t>
      </w:r>
      <w:proofErr w:type="spellStart"/>
      <w:proofErr w:type="gramStart"/>
      <w:r w:rsidRPr="00427482">
        <w:t>findByCodeAndDateBetween</w:t>
      </w:r>
      <w:proofErr w:type="spellEnd"/>
      <w:r w:rsidRPr="00427482">
        <w:t>(</w:t>
      </w:r>
      <w:proofErr w:type="gramEnd"/>
      <w:r w:rsidRPr="00427482">
        <w:t>String code, LocalDate startDate, LocalDate endDate);</w:t>
      </w:r>
      <w:r w:rsidRPr="00427482">
        <w:br/>
      </w:r>
    </w:p>
    <w:p w14:paraId="395D6D3C" w14:textId="2E87688D" w:rsidR="00A00C4F" w:rsidRPr="00427482" w:rsidRDefault="00000000" w:rsidP="00427482">
      <w:r w:rsidRPr="00427482">
        <w:t>2. Google stock data where close price &gt; 1250:</w:t>
      </w:r>
      <w:r w:rsidRPr="00427482">
        <w:br/>
        <w:t xml:space="preserve">List&lt;Stock&gt; </w:t>
      </w:r>
      <w:proofErr w:type="spellStart"/>
      <w:proofErr w:type="gramStart"/>
      <w:r w:rsidRPr="00427482">
        <w:t>findByCodeAndCloseGreaterThan</w:t>
      </w:r>
      <w:proofErr w:type="spellEnd"/>
      <w:r w:rsidRPr="00427482">
        <w:t>(</w:t>
      </w:r>
      <w:proofErr w:type="gramEnd"/>
      <w:r w:rsidRPr="00427482">
        <w:t>String code, Double price);</w:t>
      </w:r>
      <w:r w:rsidRPr="00427482">
        <w:br/>
      </w:r>
    </w:p>
    <w:p w14:paraId="04EC24BF" w14:textId="1BC2C743" w:rsidR="00A00C4F" w:rsidRPr="00427482" w:rsidRDefault="00000000" w:rsidP="00427482">
      <w:r w:rsidRPr="00427482">
        <w:t>3. Top 3 by volume:</w:t>
      </w:r>
      <w:r w:rsidRPr="00427482">
        <w:br/>
        <w:t>List&lt;Stock&gt; findTop3</w:t>
      </w:r>
      <w:proofErr w:type="gramStart"/>
      <w:r w:rsidRPr="00427482">
        <w:t>ByOrderByVolumeDesc(</w:t>
      </w:r>
      <w:proofErr w:type="gramEnd"/>
      <w:r w:rsidRPr="00427482">
        <w:t>);</w:t>
      </w:r>
      <w:r w:rsidRPr="00427482">
        <w:br/>
      </w:r>
    </w:p>
    <w:p w14:paraId="2C2AD485" w14:textId="1A63073F" w:rsidR="00A00C4F" w:rsidRPr="00427482" w:rsidRDefault="00000000" w:rsidP="00427482">
      <w:r w:rsidRPr="00427482">
        <w:t>4. Bottom 3 Netflix stock close prices:</w:t>
      </w:r>
      <w:r w:rsidRPr="00427482">
        <w:br/>
        <w:t>List&lt;Stock&gt; findTop3</w:t>
      </w:r>
      <w:proofErr w:type="gramStart"/>
      <w:r w:rsidRPr="00427482">
        <w:t>ByCodeOrderByCloseAsc(</w:t>
      </w:r>
      <w:proofErr w:type="gramEnd"/>
      <w:r w:rsidRPr="00427482">
        <w:t>String code);</w:t>
      </w:r>
      <w:r w:rsidRPr="00427482">
        <w:br/>
      </w:r>
    </w:p>
    <w:p w14:paraId="0227AB7E" w14:textId="77777777" w:rsidR="00A00C4F" w:rsidRPr="00427482" w:rsidRDefault="00000000">
      <w:pPr>
        <w:pStyle w:val="Heading1"/>
        <w:rPr>
          <w:b w:val="0"/>
          <w:bCs w:val="0"/>
          <w:color w:val="auto"/>
        </w:rPr>
      </w:pPr>
      <w:r w:rsidRPr="00427482">
        <w:rPr>
          <w:b w:val="0"/>
          <w:bCs w:val="0"/>
          <w:color w:val="auto"/>
        </w:rPr>
        <w:t>Hands-on 3-6: ORM Relationship Mappings</w:t>
      </w:r>
    </w:p>
    <w:p w14:paraId="46EAA497" w14:textId="77777777" w:rsidR="00A00C4F" w:rsidRPr="00427482" w:rsidRDefault="00000000">
      <w:r w:rsidRPr="00427482">
        <w:t>Entities: Employee, Department, Skill</w:t>
      </w:r>
    </w:p>
    <w:p w14:paraId="32B907F4" w14:textId="77777777" w:rsidR="00A00C4F" w:rsidRPr="00427482" w:rsidRDefault="00000000">
      <w:r w:rsidRPr="00427482">
        <w:t>Mapping and annotations for each entity:</w:t>
      </w:r>
    </w:p>
    <w:p w14:paraId="2585595B" w14:textId="08660AD2" w:rsidR="00427482" w:rsidRPr="00427482" w:rsidRDefault="00000000" w:rsidP="00427482">
      <w:pPr>
        <w:pStyle w:val="ListBullet"/>
      </w:pPr>
      <w:r w:rsidRPr="00427482">
        <w:t>Employee.java:</w:t>
      </w:r>
      <w:r w:rsidRPr="00427482">
        <w:br/>
        <w:t>@Entity</w:t>
      </w:r>
      <w:r w:rsidRPr="00427482">
        <w:br/>
        <w:t>public class Employee {</w:t>
      </w:r>
      <w:r w:rsidRPr="00427482">
        <w:br/>
      </w:r>
      <w:r w:rsidRPr="00427482">
        <w:lastRenderedPageBreak/>
        <w:t xml:space="preserve">    @Id</w:t>
      </w:r>
      <w:r w:rsidRPr="00427482">
        <w:br/>
        <w:t xml:space="preserve">    @GeneratedValue(strategy = GenerationType.IDENTITY)</w:t>
      </w:r>
      <w:r w:rsidRPr="00427482">
        <w:br/>
        <w:t xml:space="preserve">    private int id;</w:t>
      </w:r>
      <w:r w:rsidRPr="00427482">
        <w:br/>
        <w:t xml:space="preserve">    private String name;</w:t>
      </w:r>
      <w:r w:rsidRPr="00427482">
        <w:br/>
        <w:t xml:space="preserve">    private double salary;</w:t>
      </w:r>
      <w:r w:rsidRPr="00427482">
        <w:br/>
        <w:t xml:space="preserve">    private boolean permanent;</w:t>
      </w:r>
      <w:r w:rsidRPr="00427482">
        <w:br/>
        <w:t xml:space="preserve">    private Date dateOfBirth;</w:t>
      </w:r>
      <w:r w:rsidRPr="00427482">
        <w:br/>
      </w:r>
      <w:r w:rsidRPr="00427482">
        <w:br/>
        <w:t xml:space="preserve">    @ManyToOne</w:t>
      </w:r>
      <w:r w:rsidRPr="00427482">
        <w:br/>
        <w:t xml:space="preserve">    @JoinColumn(name = "em_dp_id")</w:t>
      </w:r>
      <w:r w:rsidRPr="00427482">
        <w:br/>
        <w:t xml:space="preserve">    private Department department;</w:t>
      </w:r>
      <w:r w:rsidRPr="00427482">
        <w:br/>
      </w:r>
      <w:r w:rsidRPr="00427482">
        <w:br/>
        <w:t xml:space="preserve">    @ManyToMany(fetch = FetchType.EAGER)</w:t>
      </w:r>
      <w:r w:rsidRPr="00427482">
        <w:br/>
        <w:t xml:space="preserve">    @JoinTable(name = "employee_skill",</w:t>
      </w:r>
      <w:r w:rsidRPr="00427482">
        <w:br/>
        <w:t xml:space="preserve">        joinColumns = @JoinColumn(name = "es_em_id"),</w:t>
      </w:r>
      <w:r w:rsidRPr="00427482">
        <w:br/>
        <w:t xml:space="preserve">        inverseJoinColumns = @JoinColumn(name = "es_sk_id"))</w:t>
      </w:r>
      <w:r w:rsidRPr="00427482">
        <w:br/>
        <w:t xml:space="preserve">    private Set&lt;Skill&gt; skillList;</w:t>
      </w:r>
      <w:r w:rsidRPr="00427482">
        <w:br/>
        <w:t>}</w:t>
      </w:r>
    </w:p>
    <w:p w14:paraId="2F6E20C2" w14:textId="60FDEC7B" w:rsidR="00427482" w:rsidRPr="00427482" w:rsidRDefault="00000000" w:rsidP="00427482">
      <w:pPr>
        <w:pStyle w:val="IntenseQuote"/>
        <w:rPr>
          <w:b w:val="0"/>
          <w:bCs w:val="0"/>
          <w:i w:val="0"/>
          <w:iCs w:val="0"/>
          <w:color w:val="auto"/>
        </w:rPr>
      </w:pPr>
      <w:r w:rsidRPr="00427482">
        <w:rPr>
          <w:b w:val="0"/>
          <w:bCs w:val="0"/>
          <w:i w:val="0"/>
          <w:iCs w:val="0"/>
          <w:color w:val="auto"/>
        </w:rPr>
        <w:t>Department.java:</w:t>
      </w:r>
      <w:r w:rsidRPr="00427482">
        <w:rPr>
          <w:b w:val="0"/>
          <w:bCs w:val="0"/>
          <w:i w:val="0"/>
          <w:iCs w:val="0"/>
          <w:color w:val="auto"/>
        </w:rPr>
        <w:br/>
        <w:t>@Entity</w:t>
      </w:r>
      <w:r w:rsidRPr="00427482">
        <w:rPr>
          <w:b w:val="0"/>
          <w:bCs w:val="0"/>
          <w:i w:val="0"/>
          <w:iCs w:val="0"/>
          <w:color w:val="auto"/>
        </w:rPr>
        <w:br/>
        <w:t>public class Department {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@Id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@</w:t>
      </w:r>
      <w:proofErr w:type="gramStart"/>
      <w:r w:rsidRPr="00427482">
        <w:rPr>
          <w:b w:val="0"/>
          <w:bCs w:val="0"/>
          <w:i w:val="0"/>
          <w:iCs w:val="0"/>
          <w:color w:val="auto"/>
        </w:rPr>
        <w:t>GeneratedValue(</w:t>
      </w:r>
      <w:proofErr w:type="gramEnd"/>
      <w:r w:rsidRPr="00427482">
        <w:rPr>
          <w:b w:val="0"/>
          <w:bCs w:val="0"/>
          <w:i w:val="0"/>
          <w:iCs w:val="0"/>
          <w:color w:val="auto"/>
        </w:rPr>
        <w:t>strategy = GenerationType.IDENTITY)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private int id;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private String name;</w:t>
      </w:r>
      <w:r w:rsidRPr="00427482">
        <w:rPr>
          <w:b w:val="0"/>
          <w:bCs w:val="0"/>
          <w:i w:val="0"/>
          <w:iCs w:val="0"/>
          <w:color w:val="auto"/>
        </w:rPr>
        <w:br/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@</w:t>
      </w:r>
      <w:proofErr w:type="gramStart"/>
      <w:r w:rsidRPr="00427482">
        <w:rPr>
          <w:b w:val="0"/>
          <w:bCs w:val="0"/>
          <w:i w:val="0"/>
          <w:iCs w:val="0"/>
          <w:color w:val="auto"/>
        </w:rPr>
        <w:t>OneToMany(</w:t>
      </w:r>
      <w:proofErr w:type="gramEnd"/>
      <w:r w:rsidRPr="00427482">
        <w:rPr>
          <w:b w:val="0"/>
          <w:bCs w:val="0"/>
          <w:i w:val="0"/>
          <w:iCs w:val="0"/>
          <w:color w:val="auto"/>
        </w:rPr>
        <w:t>mappedBy = "department", fetch = FetchType.EAGER)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private Set&lt;Employee&gt; employeeList;</w:t>
      </w:r>
      <w:r w:rsidRPr="00427482">
        <w:rPr>
          <w:b w:val="0"/>
          <w:bCs w:val="0"/>
          <w:i w:val="0"/>
          <w:iCs w:val="0"/>
          <w:color w:val="auto"/>
        </w:rPr>
        <w:br/>
        <w:t>}</w:t>
      </w:r>
    </w:p>
    <w:p w14:paraId="3E39E00E" w14:textId="4D55486F" w:rsidR="00427482" w:rsidRDefault="00000000" w:rsidP="00427482">
      <w:pPr>
        <w:pStyle w:val="IntenseQuote"/>
        <w:rPr>
          <w:b w:val="0"/>
          <w:bCs w:val="0"/>
          <w:i w:val="0"/>
          <w:iCs w:val="0"/>
          <w:color w:val="auto"/>
        </w:rPr>
      </w:pPr>
      <w:r w:rsidRPr="00427482">
        <w:rPr>
          <w:b w:val="0"/>
          <w:bCs w:val="0"/>
          <w:i w:val="0"/>
          <w:iCs w:val="0"/>
          <w:color w:val="auto"/>
        </w:rPr>
        <w:t>Skill.java:</w:t>
      </w:r>
      <w:r w:rsidRPr="00427482">
        <w:rPr>
          <w:b w:val="0"/>
          <w:bCs w:val="0"/>
          <w:i w:val="0"/>
          <w:iCs w:val="0"/>
          <w:color w:val="auto"/>
        </w:rPr>
        <w:br/>
        <w:t>@Entity</w:t>
      </w:r>
      <w:r w:rsidRPr="00427482">
        <w:rPr>
          <w:b w:val="0"/>
          <w:bCs w:val="0"/>
          <w:i w:val="0"/>
          <w:iCs w:val="0"/>
          <w:color w:val="auto"/>
        </w:rPr>
        <w:br/>
        <w:t>public class Skill {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@Id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@</w:t>
      </w:r>
      <w:proofErr w:type="gramStart"/>
      <w:r w:rsidRPr="00427482">
        <w:rPr>
          <w:b w:val="0"/>
          <w:bCs w:val="0"/>
          <w:i w:val="0"/>
          <w:iCs w:val="0"/>
          <w:color w:val="auto"/>
        </w:rPr>
        <w:t>GeneratedValue(</w:t>
      </w:r>
      <w:proofErr w:type="gramEnd"/>
      <w:r w:rsidRPr="00427482">
        <w:rPr>
          <w:b w:val="0"/>
          <w:bCs w:val="0"/>
          <w:i w:val="0"/>
          <w:iCs w:val="0"/>
          <w:color w:val="auto"/>
        </w:rPr>
        <w:t xml:space="preserve">strategy = </w:t>
      </w:r>
      <w:proofErr w:type="spellStart"/>
      <w:r w:rsidRPr="00427482">
        <w:rPr>
          <w:b w:val="0"/>
          <w:bCs w:val="0"/>
          <w:i w:val="0"/>
          <w:iCs w:val="0"/>
          <w:color w:val="auto"/>
        </w:rPr>
        <w:t>GenerationType.IDENTITY</w:t>
      </w:r>
      <w:proofErr w:type="spellEnd"/>
      <w:r w:rsidRPr="00427482">
        <w:rPr>
          <w:b w:val="0"/>
          <w:bCs w:val="0"/>
          <w:i w:val="0"/>
          <w:iCs w:val="0"/>
          <w:color w:val="auto"/>
        </w:rPr>
        <w:t>)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private int id;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private String name;</w:t>
      </w:r>
      <w:r w:rsidRPr="00427482">
        <w:rPr>
          <w:b w:val="0"/>
          <w:bCs w:val="0"/>
          <w:i w:val="0"/>
          <w:iCs w:val="0"/>
          <w:color w:val="auto"/>
        </w:rPr>
        <w:br/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@</w:t>
      </w:r>
      <w:proofErr w:type="gramStart"/>
      <w:r w:rsidRPr="00427482">
        <w:rPr>
          <w:b w:val="0"/>
          <w:bCs w:val="0"/>
          <w:i w:val="0"/>
          <w:iCs w:val="0"/>
          <w:color w:val="auto"/>
        </w:rPr>
        <w:t>ManyToMany(</w:t>
      </w:r>
      <w:proofErr w:type="gramEnd"/>
      <w:r w:rsidRPr="00427482">
        <w:rPr>
          <w:b w:val="0"/>
          <w:bCs w:val="0"/>
          <w:i w:val="0"/>
          <w:iCs w:val="0"/>
          <w:color w:val="auto"/>
        </w:rPr>
        <w:t>mappedBy = "</w:t>
      </w:r>
      <w:proofErr w:type="spellStart"/>
      <w:r w:rsidRPr="00427482">
        <w:rPr>
          <w:b w:val="0"/>
          <w:bCs w:val="0"/>
          <w:i w:val="0"/>
          <w:iCs w:val="0"/>
          <w:color w:val="auto"/>
        </w:rPr>
        <w:t>skillList</w:t>
      </w:r>
      <w:proofErr w:type="spellEnd"/>
      <w:r w:rsidRPr="00427482">
        <w:rPr>
          <w:b w:val="0"/>
          <w:bCs w:val="0"/>
          <w:i w:val="0"/>
          <w:iCs w:val="0"/>
          <w:color w:val="auto"/>
        </w:rPr>
        <w:t>")</w:t>
      </w:r>
      <w:r w:rsidRPr="00427482">
        <w:rPr>
          <w:b w:val="0"/>
          <w:bCs w:val="0"/>
          <w:i w:val="0"/>
          <w:iCs w:val="0"/>
          <w:color w:val="auto"/>
        </w:rPr>
        <w:br/>
        <w:t xml:space="preserve">    private Set&lt;Employee&gt; </w:t>
      </w:r>
      <w:proofErr w:type="spellStart"/>
      <w:r w:rsidRPr="00427482">
        <w:rPr>
          <w:b w:val="0"/>
          <w:bCs w:val="0"/>
          <w:i w:val="0"/>
          <w:iCs w:val="0"/>
          <w:color w:val="auto"/>
        </w:rPr>
        <w:t>employeeList</w:t>
      </w:r>
      <w:proofErr w:type="spellEnd"/>
      <w:r w:rsidRPr="00427482">
        <w:rPr>
          <w:b w:val="0"/>
          <w:bCs w:val="0"/>
          <w:i w:val="0"/>
          <w:iCs w:val="0"/>
          <w:color w:val="auto"/>
        </w:rPr>
        <w:t>;</w:t>
      </w:r>
      <w:r w:rsidRPr="00427482">
        <w:rPr>
          <w:b w:val="0"/>
          <w:bCs w:val="0"/>
          <w:i w:val="0"/>
          <w:iCs w:val="0"/>
          <w:color w:val="auto"/>
        </w:rPr>
        <w:br/>
        <w:t>}</w:t>
      </w:r>
    </w:p>
    <w:p w14:paraId="6C59C6E6" w14:textId="77777777" w:rsidR="00427482" w:rsidRPr="00427482" w:rsidRDefault="00427482" w:rsidP="00427482"/>
    <w:sectPr w:rsidR="00427482" w:rsidRPr="00427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094226">
    <w:abstractNumId w:val="8"/>
  </w:num>
  <w:num w:numId="2" w16cid:durableId="1018845664">
    <w:abstractNumId w:val="6"/>
  </w:num>
  <w:num w:numId="3" w16cid:durableId="1904869577">
    <w:abstractNumId w:val="5"/>
  </w:num>
  <w:num w:numId="4" w16cid:durableId="111097337">
    <w:abstractNumId w:val="4"/>
  </w:num>
  <w:num w:numId="5" w16cid:durableId="1321037083">
    <w:abstractNumId w:val="7"/>
  </w:num>
  <w:num w:numId="6" w16cid:durableId="1338851414">
    <w:abstractNumId w:val="3"/>
  </w:num>
  <w:num w:numId="7" w16cid:durableId="116029852">
    <w:abstractNumId w:val="2"/>
  </w:num>
  <w:num w:numId="8" w16cid:durableId="1644309392">
    <w:abstractNumId w:val="1"/>
  </w:num>
  <w:num w:numId="9" w16cid:durableId="158021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D51"/>
    <w:rsid w:val="0015074B"/>
    <w:rsid w:val="0029639D"/>
    <w:rsid w:val="00326F90"/>
    <w:rsid w:val="00427482"/>
    <w:rsid w:val="00A00C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E3B4D"/>
  <w14:defaultImageDpi w14:val="300"/>
  <w15:docId w15:val="{F63BFC0F-A407-4B9F-99EF-A789D39E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2025-07-06T15:38:00Z</dcterms:modified>
  <cp:category/>
</cp:coreProperties>
</file>