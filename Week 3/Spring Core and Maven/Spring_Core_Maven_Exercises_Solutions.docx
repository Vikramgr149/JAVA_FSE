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E1D7" w14:textId="77777777" w:rsidR="00D065E6" w:rsidRPr="00B81C53" w:rsidRDefault="00DC5175">
      <w:pPr>
        <w:pStyle w:val="Heading1"/>
        <w:rPr>
          <w:color w:val="auto"/>
        </w:rPr>
      </w:pPr>
      <w:r w:rsidRPr="00B81C53">
        <w:rPr>
          <w:color w:val="auto"/>
        </w:rPr>
        <w:t>Spring Core and Maven Exercises - Solutions</w:t>
      </w:r>
    </w:p>
    <w:p w14:paraId="2BB9E726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1: Configuring a Basic Spring Application</w:t>
      </w:r>
    </w:p>
    <w:p w14:paraId="15E561F7" w14:textId="77777777" w:rsidR="00D065E6" w:rsidRPr="00B81C53" w:rsidRDefault="00DC5175">
      <w:r w:rsidRPr="00B81C53">
        <w:br/>
        <w:t>1. pom.xml (Spring Core dependency):</w:t>
      </w:r>
      <w:r w:rsidRPr="00B81C53">
        <w:br/>
        <w:t>&lt;dependency&gt;</w:t>
      </w:r>
      <w:r w:rsidRPr="00B81C53">
        <w:br/>
        <w:t xml:space="preserve">    &lt;groupId&gt;org.springframework&lt;/groupId&gt;</w:t>
      </w:r>
      <w:r w:rsidRPr="00B81C53">
        <w:br/>
        <w:t xml:space="preserve">    &lt;artifactId&gt;spring-context&lt;/artifactId&gt;</w:t>
      </w:r>
      <w:r w:rsidRPr="00B81C53">
        <w:br/>
        <w:t xml:space="preserve">    &lt;version&gt;5.3.27&lt;/version&gt;</w:t>
      </w:r>
      <w:r w:rsidRPr="00B81C53">
        <w:br/>
        <w:t>&lt;/dependency&gt;</w:t>
      </w:r>
      <w:r w:rsidRPr="00B81C53">
        <w:br/>
      </w:r>
      <w:r w:rsidRPr="00B81C53">
        <w:br/>
        <w:t>2. applicationContext.xml (src/main/resources):</w:t>
      </w:r>
      <w:r w:rsidRPr="00B81C53">
        <w:br/>
        <w:t>&lt;beans xmlns="http://www.springframework.org/schema/beans"</w:t>
      </w:r>
      <w:r w:rsidRPr="00B81C53">
        <w:br/>
        <w:t xml:space="preserve">       xmlns:xsi="http://www.w3.org/2001/XMLSchema-instance"</w:t>
      </w:r>
      <w:r w:rsidRPr="00B81C53">
        <w:br/>
        <w:t xml:space="preserve">       xsi:schemaLocation="http://www.springframework.org/schema/beans </w:t>
      </w:r>
      <w:r w:rsidRPr="00B81C53">
        <w:br/>
        <w:t xml:space="preserve">       http://www.springframework.org/schema/beans/spring-beans.xsd"&gt;</w:t>
      </w:r>
      <w:r w:rsidRPr="00B81C53">
        <w:br/>
        <w:t xml:space="preserve">    &lt;bean id="bookRepository" class="com.library.repository.BookRepository"/&gt;</w:t>
      </w:r>
      <w:r w:rsidRPr="00B81C53">
        <w:br/>
        <w:t xml:space="preserve">    &lt;bean id="bookService" class="com.library.service.BookService"&gt;</w:t>
      </w:r>
      <w:r w:rsidRPr="00B81C53">
        <w:br/>
        <w:t xml:space="preserve">        &lt;property name="bookRepository" ref="bookRepository"/&gt;</w:t>
      </w:r>
      <w:r w:rsidRPr="00B81C53">
        <w:br/>
        <w:t xml:space="preserve">    &lt;/bean&gt;</w:t>
      </w:r>
      <w:r w:rsidRPr="00B81C53">
        <w:br/>
        <w:t>&lt;/beans&gt;</w:t>
      </w:r>
      <w:r w:rsidRPr="00B81C53">
        <w:br/>
      </w:r>
      <w:r w:rsidRPr="00B81C53">
        <w:br/>
        <w:t>3. Java Classes:</w:t>
      </w:r>
      <w:r w:rsidRPr="00B81C53">
        <w:br/>
        <w:t>package com.library.repository;</w:t>
      </w:r>
      <w:r w:rsidRPr="00B81C53">
        <w:br/>
        <w:t>public class BookRepository {</w:t>
      </w:r>
      <w:r w:rsidRPr="00B81C53">
        <w:br/>
        <w:t xml:space="preserve">    public void saveBook(String title) {</w:t>
      </w:r>
      <w:r w:rsidRPr="00B81C53">
        <w:br/>
        <w:t xml:space="preserve">        System.out.println("Saving book: " + title);</w:t>
      </w:r>
      <w:r w:rsidRPr="00B81C53">
        <w:br/>
        <w:t xml:space="preserve">    }</w:t>
      </w:r>
      <w:r w:rsidRPr="00B81C53">
        <w:br/>
        <w:t>}</w:t>
      </w:r>
      <w:r w:rsidRPr="00B81C53">
        <w:br/>
      </w:r>
      <w:r w:rsidRPr="00B81C53">
        <w:br/>
        <w:t>package com.library.service;</w:t>
      </w:r>
      <w:r w:rsidRPr="00B81C53">
        <w:br/>
        <w:t>import com.library.repository.BookRepository;</w:t>
      </w:r>
      <w:r w:rsidRPr="00B81C53">
        <w:br/>
        <w:t>public class BookService {</w:t>
      </w:r>
      <w:r w:rsidRPr="00B81C53">
        <w:br/>
        <w:t xml:space="preserve">    private BookRepository bookRepository;</w:t>
      </w:r>
      <w:r w:rsidRPr="00B81C53">
        <w:br/>
        <w:t xml:space="preserve">    public void setBookRepository(BookRepository bookRepository) {</w:t>
      </w:r>
      <w:r w:rsidRPr="00B81C53">
        <w:br/>
        <w:t xml:space="preserve">        this.bookRepository = bookRepository;</w:t>
      </w:r>
      <w:r w:rsidRPr="00B81C53">
        <w:br/>
        <w:t xml:space="preserve">    }</w:t>
      </w:r>
      <w:r w:rsidRPr="00B81C53">
        <w:br/>
        <w:t xml:space="preserve">    public void addBook(String title) {</w:t>
      </w:r>
      <w:r w:rsidRPr="00B81C53">
        <w:br/>
        <w:t xml:space="preserve">        bookRepository.saveBook(title);</w:t>
      </w:r>
      <w:r w:rsidRPr="00B81C53">
        <w:br/>
        <w:t xml:space="preserve">    }</w:t>
      </w:r>
      <w:r w:rsidRPr="00B81C53">
        <w:br/>
        <w:t>}</w:t>
      </w:r>
      <w:r w:rsidRPr="00B81C53">
        <w:br/>
      </w:r>
      <w:r w:rsidRPr="00B81C53">
        <w:lastRenderedPageBreak/>
        <w:br/>
        <w:t>Main Class:</w:t>
      </w:r>
      <w:r w:rsidRPr="00B81C53">
        <w:br/>
        <w:t>ApplicationContext context = new ClassPathXmlApplicationContext("applicationContext.xml");</w:t>
      </w:r>
      <w:r w:rsidRPr="00B81C53">
        <w:br/>
        <w:t>BookService service = context.getBean(BookService.class);</w:t>
      </w:r>
      <w:r w:rsidRPr="00B81C53">
        <w:br/>
        <w:t>service.addBook("Spring Framework Guide");</w:t>
      </w:r>
      <w:r w:rsidRPr="00B81C53">
        <w:br/>
      </w:r>
    </w:p>
    <w:p w14:paraId="1BEC0D4F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2: Implementing Dependency Injection</w:t>
      </w:r>
    </w:p>
    <w:p w14:paraId="49C75B9A" w14:textId="77777777" w:rsidR="00D065E6" w:rsidRPr="00B81C53" w:rsidRDefault="00DC5175">
      <w:r w:rsidRPr="00B81C53">
        <w:br/>
        <w:t>Update applicationContext.xml to wire BookRepository into BookService using setter injection (as above).</w:t>
      </w:r>
      <w:r w:rsidRPr="00B81C53">
        <w:br/>
      </w:r>
      <w:r w:rsidRPr="00B81C53">
        <w:br/>
        <w:t>Ensure BookService has:</w:t>
      </w:r>
      <w:r w:rsidRPr="00B81C53">
        <w:br/>
        <w:t>public void setBookRepository(BookRepository bookRepository) {</w:t>
      </w:r>
      <w:r w:rsidRPr="00B81C53">
        <w:br/>
        <w:t xml:space="preserve">    this.bookRepository = bookRepository;</w:t>
      </w:r>
      <w:r w:rsidRPr="00B81C53">
        <w:br/>
        <w:t>}</w:t>
      </w:r>
      <w:r w:rsidRPr="00B81C53">
        <w:br/>
      </w:r>
    </w:p>
    <w:p w14:paraId="0011FCDD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3: Implementing Logging with Spring AOP</w:t>
      </w:r>
    </w:p>
    <w:p w14:paraId="4D1E5C90" w14:textId="77777777" w:rsidR="00D065E6" w:rsidRPr="00B81C53" w:rsidRDefault="00DC5175">
      <w:r w:rsidRPr="00B81C53">
        <w:br/>
        <w:t>1. pom.xml Dependency:</w:t>
      </w:r>
      <w:r w:rsidRPr="00B81C53">
        <w:br/>
        <w:t>&lt;dependency&gt;</w:t>
      </w:r>
      <w:r w:rsidRPr="00B81C53">
        <w:br/>
        <w:t xml:space="preserve">    &lt;groupId&gt;org.springframework&lt;/groupId&gt;</w:t>
      </w:r>
      <w:r w:rsidRPr="00B81C53">
        <w:br/>
        <w:t xml:space="preserve">    &lt;artifactId&gt;spring-aop&lt;/artifactId&gt;</w:t>
      </w:r>
      <w:r w:rsidRPr="00B81C53">
        <w:br/>
        <w:t xml:space="preserve">    &lt;version&gt;5.3.27&lt;/version&gt;</w:t>
      </w:r>
      <w:r w:rsidRPr="00B81C53">
        <w:br/>
        <w:t>&lt;/dependency&gt;</w:t>
      </w:r>
      <w:r w:rsidRPr="00B81C53">
        <w:br/>
      </w:r>
      <w:r w:rsidRPr="00B81C53">
        <w:br/>
        <w:t>2. LoggingAspect.java:</w:t>
      </w:r>
      <w:r w:rsidRPr="00B81C53">
        <w:br/>
        <w:t>@Aspect</w:t>
      </w:r>
      <w:r w:rsidRPr="00B81C53">
        <w:br/>
        <w:t>public class LoggingAspect {</w:t>
      </w:r>
      <w:r w:rsidRPr="00B81C53">
        <w:br/>
        <w:t xml:space="preserve">    @Around("execution(* com.library.service.*.*(..))")</w:t>
      </w:r>
      <w:r w:rsidRPr="00B81C53">
        <w:br/>
        <w:t xml:space="preserve">    public Object logExecutionTime(ProceedingJoinPoint joinPoint) throws Throwable {</w:t>
      </w:r>
      <w:r w:rsidRPr="00B81C53">
        <w:br/>
        <w:t xml:space="preserve">        long start = System.currentTimeMillis();</w:t>
      </w:r>
      <w:r w:rsidRPr="00B81C53">
        <w:br/>
        <w:t xml:space="preserve">        Object proceed = joinPoint.proceed();</w:t>
      </w:r>
      <w:r w:rsidRPr="00B81C53">
        <w:br/>
        <w:t xml:space="preserve">        long duration = System.currentTimeMillis() - start;</w:t>
      </w:r>
      <w:r w:rsidRPr="00B81C53">
        <w:br/>
        <w:t xml:space="preserve">        System.out.println(joinPoint.getSignature() + " executed in " + duration + "ms");</w:t>
      </w:r>
      <w:r w:rsidRPr="00B81C53">
        <w:br/>
        <w:t xml:space="preserve">        return proceed;</w:t>
      </w:r>
      <w:r w:rsidRPr="00B81C53">
        <w:br/>
        <w:t xml:space="preserve">    }</w:t>
      </w:r>
      <w:r w:rsidRPr="00B81C53">
        <w:br/>
        <w:t>}</w:t>
      </w:r>
      <w:r w:rsidRPr="00B81C53">
        <w:br/>
      </w:r>
      <w:r w:rsidRPr="00B81C53">
        <w:br/>
        <w:t>3. applicationContext.xml updates:</w:t>
      </w:r>
      <w:r w:rsidRPr="00B81C53">
        <w:br/>
        <w:t>&lt;aop:aspectj-autoproxy/&gt;</w:t>
      </w:r>
      <w:r w:rsidRPr="00B81C53">
        <w:br/>
      </w:r>
      <w:r w:rsidRPr="00B81C53">
        <w:lastRenderedPageBreak/>
        <w:t>&lt;bean id="loggingAspect" class="com.library.aspect.LoggingAspect"/&gt;</w:t>
      </w:r>
      <w:r w:rsidRPr="00B81C53">
        <w:br/>
      </w:r>
    </w:p>
    <w:p w14:paraId="20D1D596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4: Creating and Configuring a Maven Project</w:t>
      </w:r>
    </w:p>
    <w:p w14:paraId="2CFB915E" w14:textId="77777777" w:rsidR="00D065E6" w:rsidRPr="00B81C53" w:rsidRDefault="00DC5175">
      <w:r w:rsidRPr="00B81C53">
        <w:br/>
        <w:t>Create new Maven project: LibraryManagement</w:t>
      </w:r>
      <w:r w:rsidRPr="00B81C53">
        <w:br/>
      </w:r>
      <w:r w:rsidRPr="00B81C53">
        <w:br/>
        <w:t>pom.xml:</w:t>
      </w:r>
      <w:r w:rsidRPr="00B81C53">
        <w:br/>
        <w:t>&lt;dependencies&gt;</w:t>
      </w:r>
      <w:r w:rsidRPr="00B81C53">
        <w:br/>
        <w:t xml:space="preserve">    &lt;dependency&gt; &lt;!-- Spring Context --&gt; &lt;/dependency&gt;</w:t>
      </w:r>
      <w:r w:rsidRPr="00B81C53">
        <w:br/>
        <w:t xml:space="preserve">    &lt;dependency&gt; &lt;!-- Spring AOP --&gt; &lt;/dependency&gt;</w:t>
      </w:r>
      <w:r w:rsidRPr="00B81C53">
        <w:br/>
        <w:t xml:space="preserve">    &lt;dependency&gt; &lt;!-- Spring WebMVC --&gt; &lt;/dependency&gt;</w:t>
      </w:r>
      <w:r w:rsidRPr="00B81C53">
        <w:br/>
        <w:t>&lt;/dependencies&gt;</w:t>
      </w:r>
      <w:r w:rsidRPr="00B81C53">
        <w:br/>
        <w:t>&lt;build&gt;</w:t>
      </w:r>
      <w:r w:rsidRPr="00B81C53">
        <w:br/>
        <w:t xml:space="preserve">    &lt;plugins&gt;</w:t>
      </w:r>
      <w:r w:rsidRPr="00B81C53">
        <w:br/>
        <w:t xml:space="preserve">        &lt;plugin&gt;</w:t>
      </w:r>
      <w:r w:rsidRPr="00B81C53">
        <w:br/>
        <w:t xml:space="preserve">            &lt;groupId&gt;org.apache.maven.plugins&lt;/groupId&gt;</w:t>
      </w:r>
      <w:r w:rsidRPr="00B81C53">
        <w:br/>
        <w:t xml:space="preserve">            &lt;artifactId&gt;maven-compiler-plugin&lt;/artifactId&gt;</w:t>
      </w:r>
      <w:r w:rsidRPr="00B81C53">
        <w:br/>
        <w:t xml:space="preserve">            &lt;version&gt;3.8.1&lt;/version&gt;</w:t>
      </w:r>
      <w:r w:rsidRPr="00B81C53">
        <w:br/>
        <w:t xml:space="preserve">            &lt;configuration&gt;</w:t>
      </w:r>
      <w:r w:rsidRPr="00B81C53">
        <w:br/>
        <w:t xml:space="preserve">                &lt;source&gt;1.8&lt;/source&gt;</w:t>
      </w:r>
      <w:r w:rsidRPr="00B81C53">
        <w:br/>
        <w:t xml:space="preserve">                &lt;target&gt;1.8&lt;/target&gt;</w:t>
      </w:r>
      <w:r w:rsidRPr="00B81C53">
        <w:br/>
        <w:t xml:space="preserve">            &lt;/configuration&gt;</w:t>
      </w:r>
      <w:r w:rsidRPr="00B81C53">
        <w:br/>
        <w:t xml:space="preserve">        &lt;/plugin&gt;</w:t>
      </w:r>
      <w:r w:rsidRPr="00B81C53">
        <w:br/>
        <w:t xml:space="preserve">    &lt;/plugins&gt;</w:t>
      </w:r>
      <w:r w:rsidRPr="00B81C53">
        <w:br/>
        <w:t>&lt;/build&gt;</w:t>
      </w:r>
      <w:r w:rsidRPr="00B81C53">
        <w:br/>
      </w:r>
    </w:p>
    <w:p w14:paraId="1EBACCEF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6: Configuring Beans with Annotations</w:t>
      </w:r>
    </w:p>
    <w:p w14:paraId="7F54BAF9" w14:textId="77777777" w:rsidR="00D065E6" w:rsidRPr="00B81C53" w:rsidRDefault="00DC5175">
      <w:r w:rsidRPr="00B81C53">
        <w:br/>
        <w:t>1. Annotations:</w:t>
      </w:r>
      <w:r w:rsidRPr="00B81C53">
        <w:br/>
        <w:t>@Service</w:t>
      </w:r>
      <w:r w:rsidRPr="00B81C53">
        <w:br/>
        <w:t>public class BookService {}</w:t>
      </w:r>
      <w:r w:rsidRPr="00B81C53">
        <w:br/>
      </w:r>
      <w:r w:rsidRPr="00B81C53">
        <w:br/>
        <w:t>@Repository</w:t>
      </w:r>
      <w:r w:rsidRPr="00B81C53">
        <w:br/>
        <w:t>public class BookRepository {}</w:t>
      </w:r>
      <w:r w:rsidRPr="00B81C53">
        <w:br/>
      </w:r>
      <w:r w:rsidRPr="00B81C53">
        <w:br/>
        <w:t>2. applicationContext.xml:</w:t>
      </w:r>
      <w:r w:rsidRPr="00B81C53">
        <w:br/>
        <w:t>&lt;context:component-scan base-package="com.library"/&gt;</w:t>
      </w:r>
      <w:r w:rsidRPr="00B81C53">
        <w:br/>
        <w:t>&lt;context:annotation-config/&gt;</w:t>
      </w:r>
      <w:r w:rsidRPr="00B81C53">
        <w:br/>
      </w:r>
    </w:p>
    <w:p w14:paraId="7095CD9A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lastRenderedPageBreak/>
        <w:t>Exercise 7: Implementing Constructor and Setter Injection</w:t>
      </w:r>
    </w:p>
    <w:p w14:paraId="3DFD838F" w14:textId="77777777" w:rsidR="00D065E6" w:rsidRPr="00B81C53" w:rsidRDefault="00DC5175">
      <w:r w:rsidRPr="00B81C53">
        <w:br/>
        <w:t>BookService.java:</w:t>
      </w:r>
      <w:r w:rsidRPr="00B81C53">
        <w:br/>
        <w:t>public class BookService {</w:t>
      </w:r>
      <w:r w:rsidRPr="00B81C53">
        <w:br/>
        <w:t xml:space="preserve">    private BookRepository bookRepository;</w:t>
      </w:r>
      <w:r w:rsidRPr="00B81C53">
        <w:br/>
        <w:t xml:space="preserve">    public BookService(BookRepository bookRepository) {</w:t>
      </w:r>
      <w:r w:rsidRPr="00B81C53">
        <w:br/>
        <w:t xml:space="preserve">        this.bookRepository = bookRepository;</w:t>
      </w:r>
      <w:r w:rsidRPr="00B81C53">
        <w:br/>
        <w:t xml:space="preserve">    }</w:t>
      </w:r>
      <w:r w:rsidRPr="00B81C53">
        <w:br/>
        <w:t xml:space="preserve">    public void setBookRepository(BookRepository bookRepository) {</w:t>
      </w:r>
      <w:r w:rsidRPr="00B81C53">
        <w:br/>
        <w:t xml:space="preserve">        this.bookRepository = bookRepository;</w:t>
      </w:r>
      <w:r w:rsidRPr="00B81C53">
        <w:br/>
        <w:t xml:space="preserve">    }</w:t>
      </w:r>
      <w:r w:rsidRPr="00B81C53">
        <w:br/>
        <w:t>}</w:t>
      </w:r>
      <w:r w:rsidRPr="00B81C53">
        <w:br/>
      </w:r>
      <w:r w:rsidRPr="00B81C53">
        <w:br/>
        <w:t>applicationContext.xml:</w:t>
      </w:r>
      <w:r w:rsidRPr="00B81C53">
        <w:br/>
        <w:t>&lt;bean id="bookRepository" class="com.library.repository.BookRepository"/&gt;</w:t>
      </w:r>
      <w:r w:rsidRPr="00B81C53">
        <w:br/>
        <w:t>&lt;bean id="bookService" class="com.library.service.BookService"&gt;</w:t>
      </w:r>
      <w:r w:rsidRPr="00B81C53">
        <w:br/>
        <w:t xml:space="preserve">    &lt;constructor-arg ref="bookRepository"/&gt;</w:t>
      </w:r>
      <w:r w:rsidRPr="00B81C53">
        <w:br/>
        <w:t xml:space="preserve">    &lt;property name="bookRepository" ref="bookRepository"/&gt;</w:t>
      </w:r>
      <w:r w:rsidRPr="00B81C53">
        <w:br/>
        <w:t>&lt;/bean&gt;</w:t>
      </w:r>
      <w:r w:rsidRPr="00B81C53">
        <w:br/>
      </w:r>
    </w:p>
    <w:p w14:paraId="08D6FD48" w14:textId="77777777" w:rsidR="00D065E6" w:rsidRPr="00B81C53" w:rsidRDefault="00DC5175">
      <w:pPr>
        <w:pStyle w:val="Heading2"/>
        <w:rPr>
          <w:color w:val="auto"/>
        </w:rPr>
      </w:pPr>
      <w:r w:rsidRPr="00B81C53">
        <w:rPr>
          <w:color w:val="auto"/>
        </w:rPr>
        <w:t>Exercise 9: Creating a Spring Boot Application</w:t>
      </w:r>
    </w:p>
    <w:p w14:paraId="3ABF75B1" w14:textId="77777777" w:rsidR="00D065E6" w:rsidRPr="00B81C53" w:rsidRDefault="00DC5175">
      <w:r w:rsidRPr="00B81C53">
        <w:br/>
        <w:t>1. Use Spring Initializr to create LibraryManagement.</w:t>
      </w:r>
      <w:r w:rsidRPr="00B81C53">
        <w:br/>
      </w:r>
      <w:r w:rsidRPr="00B81C53">
        <w:br/>
        <w:t>2. application.properties:</w:t>
      </w:r>
      <w:r w:rsidRPr="00B81C53">
        <w:br/>
        <w:t>spring.datasource.url=jdbc:h2:mem:librarydb</w:t>
      </w:r>
      <w:r w:rsidRPr="00B81C53">
        <w:br/>
        <w:t>spring.datasource.driverClassName=org.h2.Driver</w:t>
      </w:r>
      <w:r w:rsidRPr="00B81C53">
        <w:br/>
      </w:r>
      <w:r w:rsidRPr="00B81C53">
        <w:br/>
        <w:t>3. Book.java (entity), BookRepository.java (interface), BookController.java (@RestController with CRUD mappings)</w:t>
      </w:r>
      <w:r w:rsidRPr="00B81C53">
        <w:br/>
      </w:r>
      <w:r w:rsidRPr="00B81C53">
        <w:br/>
        <w:t>Run: LibraryManagementApplication.java (with @SpringBootApplication)</w:t>
      </w:r>
      <w:r w:rsidRPr="00B81C53">
        <w:br/>
      </w:r>
    </w:p>
    <w:sectPr w:rsidR="00D065E6" w:rsidRPr="00B81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87763">
    <w:abstractNumId w:val="8"/>
  </w:num>
  <w:num w:numId="2" w16cid:durableId="394935485">
    <w:abstractNumId w:val="6"/>
  </w:num>
  <w:num w:numId="3" w16cid:durableId="1950745091">
    <w:abstractNumId w:val="5"/>
  </w:num>
  <w:num w:numId="4" w16cid:durableId="1871792701">
    <w:abstractNumId w:val="4"/>
  </w:num>
  <w:num w:numId="5" w16cid:durableId="1349793709">
    <w:abstractNumId w:val="7"/>
  </w:num>
  <w:num w:numId="6" w16cid:durableId="1579974275">
    <w:abstractNumId w:val="3"/>
  </w:num>
  <w:num w:numId="7" w16cid:durableId="126122879">
    <w:abstractNumId w:val="2"/>
  </w:num>
  <w:num w:numId="8" w16cid:durableId="39211012">
    <w:abstractNumId w:val="1"/>
  </w:num>
  <w:num w:numId="9" w16cid:durableId="117080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708"/>
    <w:rsid w:val="0015074B"/>
    <w:rsid w:val="002209B5"/>
    <w:rsid w:val="0029639D"/>
    <w:rsid w:val="00326F90"/>
    <w:rsid w:val="006B4667"/>
    <w:rsid w:val="00AA1D8D"/>
    <w:rsid w:val="00B47730"/>
    <w:rsid w:val="00B81C53"/>
    <w:rsid w:val="00CB0664"/>
    <w:rsid w:val="00D065E6"/>
    <w:rsid w:val="00DC51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2E83AE0-2AF3-40E1-B559-A12D14C5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4</cp:revision>
  <dcterms:created xsi:type="dcterms:W3CDTF">2013-12-23T23:15:00Z</dcterms:created>
  <dcterms:modified xsi:type="dcterms:W3CDTF">2025-07-05T07:27:00Z</dcterms:modified>
  <cp:category/>
</cp:coreProperties>
</file>